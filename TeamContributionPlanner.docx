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D50AAB" w:rsidR="001527A5" w:rsidRDefault="008C493A" w14:paraId="69F1081A" w14:textId="1F5BE8C8">
      <w:pPr>
        <w:pStyle w:val="Title"/>
        <w:rPr>
          <w:rFonts w:cstheme="majorHAnsi"/>
        </w:rPr>
      </w:pPr>
      <w:r>
        <w:rPr>
          <w:rFonts w:cstheme="majorHAnsi"/>
        </w:rPr>
        <w:t xml:space="preserve">C237 </w:t>
      </w:r>
      <w:r w:rsidRPr="00D50AAB">
        <w:rPr>
          <w:rFonts w:cstheme="majorHAnsi"/>
        </w:rPr>
        <w:t>Team Contribution Planner</w:t>
      </w:r>
    </w:p>
    <w:p w:rsidRPr="00D50AAB" w:rsidR="001527A5" w:rsidRDefault="001E09D0" w14:paraId="5ED0C794" w14:textId="77777777">
      <w:pPr>
        <w:rPr>
          <w:rFonts w:asciiTheme="majorHAnsi" w:hAnsiTheme="majorHAnsi" w:cstheme="majorHAnsi"/>
        </w:rPr>
      </w:pPr>
      <w:r w:rsidRPr="00D50AAB">
        <w:rPr>
          <w:rFonts w:asciiTheme="majorHAnsi" w:hAnsiTheme="majorHAnsi" w:cstheme="majorHAnsi"/>
        </w:rPr>
        <w:t>As part of your project planning, your team is required to complete the table below. This helps ensure a clear division of responsibilities and provides clarity during your presentation. The completed table must be included as part of your final submission.</w:t>
      </w:r>
    </w:p>
    <w:p w:rsidRPr="00D50AAB" w:rsidR="001527A5" w:rsidRDefault="001E09D0" w14:paraId="0A855575" w14:textId="77777777">
      <w:pPr>
        <w:rPr>
          <w:rFonts w:asciiTheme="majorHAnsi" w:hAnsiTheme="majorHAnsi" w:cstheme="majorHAnsi"/>
        </w:rPr>
      </w:pPr>
      <w:r w:rsidRPr="00D50AAB">
        <w:rPr>
          <w:rFonts w:asciiTheme="majorHAnsi" w:hAnsiTheme="majorHAnsi" w:cstheme="majorHAnsi"/>
        </w:rPr>
        <w:t>Please fill in each column as follows:</w:t>
      </w:r>
    </w:p>
    <w:p w:rsidRPr="006E5204" w:rsidR="006E5204" w:rsidRDefault="006E5204" w14:paraId="6BE5B126" w14:textId="77777777">
      <w:pPr>
        <w:pStyle w:val="ListBullet"/>
        <w:rPr>
          <w:rFonts w:asciiTheme="majorHAnsi" w:hAnsiTheme="majorHAnsi" w:cstheme="majorHAnsi"/>
          <w:b/>
          <w:bCs/>
        </w:rPr>
      </w:pPr>
      <w:r w:rsidRPr="006E5204">
        <w:rPr>
          <w:rFonts w:asciiTheme="majorHAnsi" w:hAnsiTheme="majorHAnsi" w:cstheme="majorHAnsi"/>
        </w:rPr>
        <w:t>A team member may be responsible for more than one feature. You may add extra rows under the same name if needed.</w:t>
      </w:r>
    </w:p>
    <w:p w:rsidRPr="00D50AAB" w:rsidR="00D50AAB" w:rsidRDefault="00D50AAB" w14:paraId="1E237CDE" w14:textId="33C6C7A4">
      <w:pPr>
        <w:pStyle w:val="ListBullet"/>
        <w:rPr>
          <w:rFonts w:asciiTheme="majorHAnsi" w:hAnsiTheme="majorHAnsi" w:cstheme="majorHAnsi"/>
          <w:b/>
          <w:bCs/>
        </w:rPr>
      </w:pPr>
      <w:r w:rsidRPr="00D50AAB">
        <w:rPr>
          <w:rFonts w:asciiTheme="majorHAnsi" w:hAnsiTheme="majorHAnsi" w:cstheme="majorHAnsi"/>
          <w:b/>
          <w:bCs/>
        </w:rPr>
        <w:t>Example: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0"/>
        <w:gridCol w:w="1748"/>
        <w:gridCol w:w="3256"/>
        <w:gridCol w:w="2408"/>
        <w:gridCol w:w="4528"/>
      </w:tblGrid>
      <w:tr w:rsidRPr="00D50AAB" w:rsidR="00D50AAB" w:rsidTr="00D50AAB" w14:paraId="7B41C419" w14:textId="77777777">
        <w:tc>
          <w:tcPr>
            <w:tcW w:w="1701" w:type="dxa"/>
            <w:shd w:val="clear" w:color="auto" w:fill="BFBFBF" w:themeFill="background1" w:themeFillShade="BF"/>
          </w:tcPr>
          <w:p w:rsidRPr="00D50AAB" w:rsidR="00D50AAB" w:rsidRDefault="00D50AAB" w14:paraId="53BC0B7E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Team Member Name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Pr="00D50AAB" w:rsidR="00D50AAB" w:rsidRDefault="00D50AAB" w14:paraId="7011B36B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Feature Assigned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:rsidRPr="00D50AAB" w:rsidR="00D50AAB" w:rsidRDefault="00D50AAB" w14:paraId="721CF71F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Description of Work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Pr="00D50AAB" w:rsidR="00D50AAB" w:rsidRDefault="00D50AAB" w14:paraId="5C4145CA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Route(s) Used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:rsidRPr="00D50AAB" w:rsidR="00D50AAB" w:rsidRDefault="00D50AAB" w14:paraId="4F1F3504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SQL Queries Involved</w:t>
            </w:r>
          </w:p>
        </w:tc>
      </w:tr>
      <w:tr w:rsidRPr="00D50AAB" w:rsidR="00D50AAB" w:rsidTr="00D50AAB" w14:paraId="7F6CCB87" w14:textId="77777777">
        <w:tc>
          <w:tcPr>
            <w:tcW w:w="1701" w:type="dxa"/>
            <w:shd w:val="clear" w:color="auto" w:fill="FFFF00"/>
          </w:tcPr>
          <w:p w:rsidRPr="00D50AAB" w:rsidR="00D50AAB" w:rsidRDefault="00D50AAB" w14:paraId="250CF7A2" w14:textId="6B404E7C">
            <w:pPr>
              <w:rPr>
                <w:rFonts w:asciiTheme="majorHAnsi" w:hAnsiTheme="majorHAnsi" w:cstheme="majorHAnsi"/>
                <w:b/>
                <w:bCs/>
                <w:color w:val="EE0000"/>
                <w:highlight w:val="yellow"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 xml:space="preserve">Student </w:t>
            </w:r>
            <w:r>
              <w:rPr>
                <w:rFonts w:asciiTheme="majorHAnsi" w:hAnsiTheme="majorHAnsi" w:cstheme="majorHAnsi"/>
                <w:b/>
                <w:bCs/>
              </w:rPr>
              <w:t>Full Name</w:t>
            </w:r>
            <w:r w:rsidR="008C493A">
              <w:rPr>
                <w:rFonts w:asciiTheme="majorHAnsi" w:hAnsiTheme="majorHAnsi" w:cstheme="majorHAnsi"/>
                <w:b/>
                <w:bCs/>
              </w:rPr>
              <w:t xml:space="preserve"> (Student ID)</w:t>
            </w:r>
          </w:p>
        </w:tc>
        <w:tc>
          <w:tcPr>
            <w:tcW w:w="1559" w:type="dxa"/>
            <w:shd w:val="clear" w:color="auto" w:fill="FFFF00"/>
          </w:tcPr>
          <w:p w:rsidRPr="00D50AAB" w:rsidR="00D50AAB" w:rsidRDefault="00C66E40" w14:paraId="7D84C1C3" w14:textId="500BBF7B">
            <w:pPr>
              <w:rPr>
                <w:rFonts w:asciiTheme="majorHAnsi" w:hAnsiTheme="majorHAnsi" w:cstheme="majorHAnsi"/>
                <w:b/>
                <w:bCs/>
                <w:color w:val="EE0000"/>
                <w:highlight w:val="yellow"/>
              </w:rPr>
            </w:pPr>
            <w:r w:rsidRPr="00C66E40">
              <w:rPr>
                <w:rFonts w:asciiTheme="majorHAnsi" w:hAnsiTheme="majorHAnsi" w:cstheme="majorHAnsi"/>
                <w:b/>
                <w:bCs/>
              </w:rPr>
              <w:t>The main feature/function the student is responsible for.</w:t>
            </w:r>
          </w:p>
        </w:tc>
        <w:tc>
          <w:tcPr>
            <w:tcW w:w="3260" w:type="dxa"/>
            <w:shd w:val="clear" w:color="auto" w:fill="FFFF00"/>
          </w:tcPr>
          <w:p w:rsidRPr="00D50AAB" w:rsidR="00D50AAB" w:rsidRDefault="00D50AAB" w14:paraId="690A53B8" w14:textId="77777777">
            <w:pPr>
              <w:rPr>
                <w:rFonts w:asciiTheme="majorHAnsi" w:hAnsiTheme="majorHAnsi" w:cstheme="majorHAnsi"/>
                <w:b/>
                <w:bCs/>
                <w:color w:val="EE0000"/>
                <w:highlight w:val="yellow"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Describe what you worked on for this feature.</w:t>
            </w:r>
          </w:p>
        </w:tc>
        <w:tc>
          <w:tcPr>
            <w:tcW w:w="2410" w:type="dxa"/>
            <w:shd w:val="clear" w:color="auto" w:fill="FFFF00"/>
          </w:tcPr>
          <w:p w:rsidR="00C66E40" w:rsidP="00C66E40" w:rsidRDefault="00C66E40" w14:paraId="7E69532A" w14:textId="4594372F">
            <w:pPr>
              <w:rPr>
                <w:rFonts w:asciiTheme="majorHAnsi" w:hAnsiTheme="majorHAnsi" w:cstheme="majorHAnsi"/>
                <w:b/>
                <w:bCs/>
              </w:rPr>
            </w:pPr>
            <w:r w:rsidRPr="00C66E40">
              <w:rPr>
                <w:rFonts w:asciiTheme="majorHAnsi" w:hAnsiTheme="majorHAnsi" w:cstheme="majorHAnsi"/>
                <w:b/>
                <w:bCs/>
              </w:rPr>
              <w:t>The Express route(s) created or handled</w:t>
            </w:r>
            <w:r>
              <w:rPr>
                <w:rFonts w:asciiTheme="majorHAnsi" w:hAnsiTheme="majorHAnsi" w:cstheme="majorHAnsi"/>
                <w:b/>
                <w:bCs/>
              </w:rPr>
              <w:t>:</w:t>
            </w:r>
            <w:r>
              <w:rPr>
                <w:rFonts w:asciiTheme="majorHAnsi" w:hAnsiTheme="majorHAnsi" w:cstheme="majorHAnsi"/>
                <w:b/>
                <w:bCs/>
              </w:rPr>
              <w:br/>
            </w:r>
            <w:r>
              <w:rPr>
                <w:rFonts w:asciiTheme="majorHAnsi" w:hAnsiTheme="majorHAnsi" w:cstheme="majorHAnsi"/>
                <w:b/>
                <w:bCs/>
              </w:rPr>
              <w:t xml:space="preserve">E.g. </w:t>
            </w:r>
            <w:r w:rsidRPr="00D50AAB">
              <w:rPr>
                <w:rFonts w:asciiTheme="majorHAnsi" w:hAnsiTheme="majorHAnsi" w:cstheme="majorHAnsi"/>
                <w:b/>
                <w:bCs/>
              </w:rPr>
              <w:t>/</w:t>
            </w:r>
            <w:proofErr w:type="spellStart"/>
            <w:r w:rsidRPr="00D50AAB">
              <w:rPr>
                <w:rFonts w:asciiTheme="majorHAnsi" w:hAnsiTheme="majorHAnsi" w:cstheme="majorHAnsi"/>
                <w:b/>
                <w:bCs/>
              </w:rPr>
              <w:t>yourRouteHere</w:t>
            </w:r>
            <w:proofErr w:type="spellEnd"/>
          </w:p>
          <w:p w:rsidRPr="00C66E40" w:rsidR="00C66E40" w:rsidRDefault="00C66E40" w14:paraId="4C3A99AD" w14:textId="29A87469">
            <w:pPr>
              <w:rPr>
                <w:rFonts w:asciiTheme="majorHAnsi" w:hAnsiTheme="majorHAnsi" w:cstheme="majorHAnsi"/>
                <w:b/>
                <w:bCs/>
                <w:color w:val="EE0000"/>
                <w:highlight w:val="yellow"/>
              </w:rPr>
            </w:pPr>
          </w:p>
        </w:tc>
        <w:tc>
          <w:tcPr>
            <w:tcW w:w="4536" w:type="dxa"/>
            <w:shd w:val="clear" w:color="auto" w:fill="FFFF00"/>
          </w:tcPr>
          <w:p w:rsidRPr="00D50AAB" w:rsidR="00D50AAB" w:rsidRDefault="00C66E40" w14:paraId="7F2667E5" w14:textId="067464A6">
            <w:pPr>
              <w:rPr>
                <w:rFonts w:asciiTheme="majorHAnsi" w:hAnsiTheme="majorHAnsi" w:cstheme="majorHAnsi"/>
                <w:b/>
                <w:bCs/>
                <w:color w:val="EE0000"/>
              </w:rPr>
            </w:pPr>
            <w:r w:rsidRPr="00C66E40">
              <w:rPr>
                <w:rFonts w:asciiTheme="majorHAnsi" w:hAnsiTheme="majorHAnsi" w:cstheme="majorHAnsi"/>
                <w:b/>
                <w:bCs/>
              </w:rPr>
              <w:t>Any SQL actions used</w:t>
            </w:r>
            <w:r w:rsidRPr="00D50AAB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br/>
            </w:r>
            <w:r>
              <w:rPr>
                <w:rFonts w:asciiTheme="majorHAnsi" w:hAnsiTheme="majorHAnsi" w:cstheme="majorHAnsi"/>
                <w:b/>
                <w:bCs/>
              </w:rPr>
              <w:t xml:space="preserve">E.g. </w:t>
            </w:r>
            <w:r w:rsidRPr="00D50AAB" w:rsidR="00D50AAB">
              <w:rPr>
                <w:rFonts w:asciiTheme="majorHAnsi" w:hAnsiTheme="majorHAnsi" w:cstheme="majorHAnsi"/>
                <w:b/>
                <w:bCs/>
              </w:rPr>
              <w:t>SELECT, INSERT, etc.</w:t>
            </w:r>
          </w:p>
        </w:tc>
      </w:tr>
      <w:tr w:rsidRPr="00D50AAB" w:rsidR="00C66E40" w:rsidTr="00D50AAB" w14:paraId="40633796" w14:textId="77777777">
        <w:tc>
          <w:tcPr>
            <w:tcW w:w="1701" w:type="dxa"/>
          </w:tcPr>
          <w:p w:rsidRPr="00D50AAB" w:rsidR="00D50AAB" w:rsidP="00D50AAB" w:rsidRDefault="00D50AAB" w14:paraId="0BC8E651" w14:textId="7E8156D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Mary Tan</w:t>
            </w:r>
            <w:r w:rsidR="008C493A">
              <w:rPr>
                <w:rFonts w:asciiTheme="majorHAnsi" w:hAnsiTheme="majorHAnsi" w:cstheme="majorHAnsi"/>
              </w:rPr>
              <w:t xml:space="preserve"> (24012345)</w:t>
            </w:r>
          </w:p>
        </w:tc>
        <w:tc>
          <w:tcPr>
            <w:tcW w:w="1559" w:type="dxa"/>
          </w:tcPr>
          <w:p w:rsidRPr="00D50AAB" w:rsidR="00D50AAB" w:rsidP="00D50AAB" w:rsidRDefault="00D50AAB" w14:paraId="35387709" w14:textId="71FFE797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Add New Record</w:t>
            </w:r>
          </w:p>
        </w:tc>
        <w:tc>
          <w:tcPr>
            <w:tcW w:w="3260" w:type="dxa"/>
          </w:tcPr>
          <w:p w:rsidRPr="00D50AAB" w:rsidR="00D50AAB" w:rsidP="00D50AAB" w:rsidRDefault="00D50AAB" w14:paraId="523B644B" w14:textId="01647655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 xml:space="preserve">Form to create new </w:t>
            </w:r>
            <w:proofErr w:type="gramStart"/>
            <w:r w:rsidRPr="00D50AAB">
              <w:rPr>
                <w:rFonts w:asciiTheme="majorHAnsi" w:hAnsiTheme="majorHAnsi" w:cstheme="majorHAnsi"/>
              </w:rPr>
              <w:t>item</w:t>
            </w:r>
            <w:proofErr w:type="gramEnd"/>
            <w:r w:rsidRPr="00D50AAB">
              <w:rPr>
                <w:rFonts w:asciiTheme="majorHAnsi" w:hAnsiTheme="majorHAnsi" w:cstheme="majorHAnsi"/>
              </w:rPr>
              <w:t xml:space="preserve"> and handle database insert.</w:t>
            </w:r>
          </w:p>
        </w:tc>
        <w:tc>
          <w:tcPr>
            <w:tcW w:w="2410" w:type="dxa"/>
          </w:tcPr>
          <w:p w:rsidRPr="00D50AAB" w:rsidR="00D50AAB" w:rsidP="00D50AAB" w:rsidRDefault="00D50AAB" w14:paraId="4B836AC9" w14:textId="061C52B4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/</w:t>
            </w:r>
            <w:proofErr w:type="spellStart"/>
            <w:r w:rsidRPr="00D50AAB">
              <w:rPr>
                <w:rFonts w:asciiTheme="majorHAnsi" w:hAnsiTheme="majorHAnsi" w:cstheme="majorHAnsi"/>
              </w:rPr>
              <w:t>addItem</w:t>
            </w:r>
            <w:proofErr w:type="spellEnd"/>
          </w:p>
        </w:tc>
        <w:tc>
          <w:tcPr>
            <w:tcW w:w="4536" w:type="dxa"/>
          </w:tcPr>
          <w:p w:rsidRPr="00D50AAB" w:rsidR="00D50AAB" w:rsidP="00D50AAB" w:rsidRDefault="00D50AAB" w14:paraId="0BA47D2F" w14:textId="079D833C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INSERT INTO items</w:t>
            </w:r>
          </w:p>
        </w:tc>
      </w:tr>
      <w:tr w:rsidRPr="00D50AAB" w:rsidR="00C66E40" w:rsidTr="00D50AAB" w14:paraId="513E1611" w14:textId="77777777">
        <w:tc>
          <w:tcPr>
            <w:tcW w:w="1701" w:type="dxa"/>
          </w:tcPr>
          <w:p w:rsidRPr="00D50AAB" w:rsidR="00D50AAB" w:rsidP="00D50AAB" w:rsidRDefault="00D50AAB" w14:paraId="39584238" w14:textId="3A82551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Peter Ho</w:t>
            </w:r>
            <w:r w:rsidR="008C493A">
              <w:rPr>
                <w:rFonts w:asciiTheme="majorHAnsi" w:hAnsiTheme="majorHAnsi" w:cstheme="majorHAnsi"/>
              </w:rPr>
              <w:t xml:space="preserve"> (24054321)</w:t>
            </w:r>
          </w:p>
        </w:tc>
        <w:tc>
          <w:tcPr>
            <w:tcW w:w="1559" w:type="dxa"/>
          </w:tcPr>
          <w:p w:rsidRPr="00D50AAB" w:rsidR="00D50AAB" w:rsidP="00D50AAB" w:rsidRDefault="00D50AAB" w14:paraId="09F13830" w14:textId="2BF6154D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View List</w:t>
            </w:r>
          </w:p>
        </w:tc>
        <w:tc>
          <w:tcPr>
            <w:tcW w:w="3260" w:type="dxa"/>
          </w:tcPr>
          <w:p w:rsidRPr="00D50AAB" w:rsidR="00D50AAB" w:rsidP="00D50AAB" w:rsidRDefault="00D50AAB" w14:paraId="060534C0" w14:textId="1A9BF501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Display all items retrieved from database.</w:t>
            </w:r>
          </w:p>
        </w:tc>
        <w:tc>
          <w:tcPr>
            <w:tcW w:w="2410" w:type="dxa"/>
          </w:tcPr>
          <w:p w:rsidRPr="00D50AAB" w:rsidR="00D50AAB" w:rsidP="00D50AAB" w:rsidRDefault="00D50AAB" w14:paraId="10C55CC8" w14:textId="6C12EC85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/</w:t>
            </w:r>
            <w:proofErr w:type="gramStart"/>
            <w:r w:rsidRPr="00D50AAB">
              <w:rPr>
                <w:rFonts w:asciiTheme="majorHAnsi" w:hAnsiTheme="majorHAnsi" w:cstheme="majorHAnsi"/>
              </w:rPr>
              <w:t>items</w:t>
            </w:r>
            <w:proofErr w:type="gramEnd"/>
          </w:p>
        </w:tc>
        <w:tc>
          <w:tcPr>
            <w:tcW w:w="4536" w:type="dxa"/>
          </w:tcPr>
          <w:p w:rsidRPr="00D50AAB" w:rsidR="00D50AAB" w:rsidP="00D50AAB" w:rsidRDefault="00D50AAB" w14:paraId="7E850C84" w14:textId="2D089D42">
            <w:pPr>
              <w:rPr>
                <w:rFonts w:asciiTheme="majorHAnsi" w:hAnsiTheme="majorHAnsi" w:cstheme="majorHAnsi"/>
              </w:rPr>
            </w:pPr>
            <w:r w:rsidRPr="00D50AAB">
              <w:rPr>
                <w:rFonts w:asciiTheme="majorHAnsi" w:hAnsiTheme="majorHAnsi" w:cstheme="majorHAnsi"/>
              </w:rPr>
              <w:t>SELECT * FROM items</w:t>
            </w:r>
          </w:p>
        </w:tc>
      </w:tr>
    </w:tbl>
    <w:p w:rsidR="00D50AAB" w:rsidP="00D50AAB" w:rsidRDefault="00D50AAB" w14:paraId="5F390CC1" w14:textId="77777777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</w:rPr>
      </w:pPr>
    </w:p>
    <w:p w:rsidRPr="00D50AAB" w:rsidR="00D50AAB" w:rsidP="00D50AAB" w:rsidRDefault="00D50AAB" w14:paraId="0F6FEBF7" w14:textId="2A465C2C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  <w:b/>
          <w:bCs/>
        </w:rPr>
      </w:pPr>
      <w:r w:rsidRPr="00D50AAB">
        <w:rPr>
          <w:rFonts w:asciiTheme="majorHAnsi" w:hAnsiTheme="majorHAnsi" w:cstheme="majorHAnsi"/>
          <w:b/>
          <w:bCs/>
        </w:rPr>
        <w:t>Complete the table below for your team</w:t>
      </w:r>
    </w:p>
    <w:tbl>
      <w:tblPr>
        <w:tblStyle w:val="TableGrid"/>
        <w:tblW w:w="14174" w:type="dxa"/>
        <w:tblLook w:val="04A0" w:firstRow="1" w:lastRow="0" w:firstColumn="1" w:lastColumn="0" w:noHBand="0" w:noVBand="1"/>
      </w:tblPr>
      <w:tblGrid>
        <w:gridCol w:w="1971"/>
        <w:gridCol w:w="1781"/>
        <w:gridCol w:w="3255"/>
        <w:gridCol w:w="1860"/>
        <w:gridCol w:w="5307"/>
      </w:tblGrid>
      <w:tr w:rsidRPr="00D50AAB" w:rsidR="001527A5" w:rsidTr="1936AC48" w14:paraId="0802ADA9" w14:textId="77777777">
        <w:tc>
          <w:tcPr>
            <w:tcW w:w="1971" w:type="dxa"/>
            <w:shd w:val="clear" w:color="auto" w:fill="BFBFBF" w:themeFill="background1" w:themeFillShade="BF"/>
            <w:tcMar/>
          </w:tcPr>
          <w:p w:rsidRPr="00D50AAB" w:rsidR="001527A5" w:rsidP="00D50AAB" w:rsidRDefault="001E09D0" w14:paraId="39918F41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Team Member Name</w:t>
            </w:r>
          </w:p>
        </w:tc>
        <w:tc>
          <w:tcPr>
            <w:tcW w:w="1781" w:type="dxa"/>
            <w:shd w:val="clear" w:color="auto" w:fill="BFBFBF" w:themeFill="background1" w:themeFillShade="BF"/>
            <w:tcMar/>
          </w:tcPr>
          <w:p w:rsidRPr="00D50AAB" w:rsidR="001527A5" w:rsidP="00D50AAB" w:rsidRDefault="001E09D0" w14:paraId="20318296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Feature Assigned</w:t>
            </w:r>
          </w:p>
        </w:tc>
        <w:tc>
          <w:tcPr>
            <w:tcW w:w="3255" w:type="dxa"/>
            <w:shd w:val="clear" w:color="auto" w:fill="BFBFBF" w:themeFill="background1" w:themeFillShade="BF"/>
            <w:tcMar/>
          </w:tcPr>
          <w:p w:rsidRPr="00D50AAB" w:rsidR="001527A5" w:rsidP="00D50AAB" w:rsidRDefault="001E09D0" w14:paraId="266B8365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Description of Work</w:t>
            </w:r>
          </w:p>
        </w:tc>
        <w:tc>
          <w:tcPr>
            <w:tcW w:w="1860" w:type="dxa"/>
            <w:shd w:val="clear" w:color="auto" w:fill="BFBFBF" w:themeFill="background1" w:themeFillShade="BF"/>
            <w:tcMar/>
          </w:tcPr>
          <w:p w:rsidRPr="00D50AAB" w:rsidR="001527A5" w:rsidP="00D50AAB" w:rsidRDefault="001E09D0" w14:paraId="059C7770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Route(s) Used</w:t>
            </w:r>
          </w:p>
        </w:tc>
        <w:tc>
          <w:tcPr>
            <w:tcW w:w="5307" w:type="dxa"/>
            <w:shd w:val="clear" w:color="auto" w:fill="BFBFBF" w:themeFill="background1" w:themeFillShade="BF"/>
            <w:tcMar/>
          </w:tcPr>
          <w:p w:rsidRPr="00D50AAB" w:rsidR="001527A5" w:rsidP="00D50AAB" w:rsidRDefault="001E09D0" w14:paraId="5E9EAA93" w14:textId="77777777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D50AAB">
              <w:rPr>
                <w:rFonts w:asciiTheme="majorHAnsi" w:hAnsiTheme="majorHAnsi" w:cstheme="majorHAnsi"/>
                <w:b/>
                <w:bCs/>
              </w:rPr>
              <w:t>SQL Queries Involved</w:t>
            </w:r>
          </w:p>
        </w:tc>
      </w:tr>
      <w:tr w:rsidRPr="00D50AAB" w:rsidR="00D50AAB" w:rsidTr="1936AC48" w14:paraId="4F77A17D" w14:textId="77777777">
        <w:tc>
          <w:tcPr>
            <w:tcW w:w="1971" w:type="dxa"/>
            <w:tcMar/>
          </w:tcPr>
          <w:p w:rsidRPr="00D50AAB" w:rsidR="00D50AAB" w:rsidRDefault="3A900EA5" w14:paraId="279C9A85" w14:textId="726856E1">
            <w:pPr>
              <w:rPr>
                <w:rFonts w:asciiTheme="majorHAnsi" w:hAnsiTheme="majorHAnsi" w:cstheme="majorBidi"/>
              </w:rPr>
            </w:pPr>
            <w:r w:rsidRPr="0D62281D">
              <w:rPr>
                <w:rFonts w:asciiTheme="majorHAnsi" w:hAnsiTheme="majorHAnsi" w:cstheme="majorBidi"/>
              </w:rPr>
              <w:t>Jing Xuan</w:t>
            </w:r>
          </w:p>
        </w:tc>
        <w:tc>
          <w:tcPr>
            <w:tcW w:w="1781" w:type="dxa"/>
            <w:tcMar/>
          </w:tcPr>
          <w:p w:rsidRPr="00D50AAB" w:rsidR="00D50AAB" w:rsidP="0D62281D" w:rsidRDefault="7EA44381" w14:paraId="30BBDD4A" w14:textId="6842307F">
            <w:pPr>
              <w:rPr>
                <w:rFonts w:asciiTheme="majorHAnsi" w:hAnsiTheme="majorHAnsi" w:cstheme="majorBidi"/>
              </w:rPr>
            </w:pPr>
            <w:r w:rsidRPr="3C362D65">
              <w:rPr>
                <w:rFonts w:asciiTheme="majorHAnsi" w:hAnsiTheme="majorHAnsi" w:cstheme="majorBidi"/>
              </w:rPr>
              <w:t>Deployment</w:t>
            </w:r>
          </w:p>
          <w:p w:rsidRPr="00D50AAB" w:rsidR="00D50AAB" w:rsidP="4D0CCED9" w:rsidRDefault="7CA174D5" w14:paraId="6448E745" w14:textId="08A418CD">
            <w:pPr>
              <w:rPr>
                <w:rFonts w:asciiTheme="majorHAnsi" w:hAnsiTheme="majorHAnsi" w:cstheme="majorBidi"/>
              </w:rPr>
            </w:pPr>
            <w:r w:rsidRPr="4D0CCED9">
              <w:rPr>
                <w:rFonts w:asciiTheme="majorHAnsi" w:hAnsiTheme="majorHAnsi" w:cstheme="majorBidi"/>
              </w:rPr>
              <w:t>Create Database</w:t>
            </w:r>
          </w:p>
          <w:p w:rsidRPr="00D50AAB" w:rsidR="00D50AAB" w:rsidRDefault="32FD9347" w14:paraId="3DE09AC3" w14:textId="05B58763">
            <w:pPr>
              <w:rPr>
                <w:rFonts w:asciiTheme="majorHAnsi" w:hAnsiTheme="majorHAnsi" w:cstheme="majorBidi"/>
              </w:rPr>
            </w:pPr>
            <w:r w:rsidRPr="4D0CCED9">
              <w:rPr>
                <w:rFonts w:asciiTheme="majorHAnsi" w:hAnsiTheme="majorHAnsi" w:cstheme="majorBidi"/>
              </w:rPr>
              <w:t>Check out Page</w:t>
            </w:r>
          </w:p>
        </w:tc>
        <w:tc>
          <w:tcPr>
            <w:tcW w:w="3255" w:type="dxa"/>
            <w:tcMar/>
          </w:tcPr>
          <w:p w:rsidR="4C9CE900" w:rsidP="4D0CCED9" w:rsidRDefault="4C9CE900" w14:paraId="67D0E1C7" w14:textId="196CB5CE">
            <w:pPr>
              <w:rPr>
                <w:rFonts w:asciiTheme="majorHAnsi" w:hAnsiTheme="majorHAnsi" w:cstheme="majorBidi"/>
              </w:rPr>
            </w:pPr>
            <w:r w:rsidRPr="4D0CCED9">
              <w:rPr>
                <w:rFonts w:asciiTheme="majorHAnsi" w:hAnsiTheme="majorHAnsi" w:cstheme="majorBidi"/>
              </w:rPr>
              <w:t>Committing</w:t>
            </w:r>
            <w:r w:rsidRPr="4D0CCED9" w:rsidR="633C203F">
              <w:rPr>
                <w:rFonts w:asciiTheme="majorHAnsi" w:hAnsiTheme="majorHAnsi" w:cstheme="majorBidi"/>
              </w:rPr>
              <w:t xml:space="preserve"> a project to </w:t>
            </w:r>
            <w:r w:rsidRPr="4D0CCED9" w:rsidR="51CD9643">
              <w:rPr>
                <w:rFonts w:asciiTheme="majorHAnsi" w:hAnsiTheme="majorHAnsi" w:cstheme="majorBidi"/>
              </w:rPr>
              <w:t>GitHub</w:t>
            </w:r>
          </w:p>
          <w:p w:rsidRPr="00D50AAB" w:rsidR="00D50AAB" w:rsidP="4D0CCED9" w:rsidRDefault="633C203F" w14:paraId="0819D015" w14:textId="222779B9">
            <w:pPr>
              <w:rPr>
                <w:rFonts w:asciiTheme="majorHAnsi" w:hAnsiTheme="majorHAnsi" w:cstheme="majorBidi"/>
              </w:rPr>
            </w:pPr>
            <w:r w:rsidRPr="4D0CCED9">
              <w:rPr>
                <w:rFonts w:asciiTheme="majorHAnsi" w:hAnsiTheme="majorHAnsi" w:cstheme="majorBidi"/>
              </w:rPr>
              <w:t>Web Hosting</w:t>
            </w:r>
          </w:p>
          <w:p w:rsidRPr="00D50AAB" w:rsidR="00D50AAB" w:rsidP="5632EC0A" w:rsidRDefault="51DCA04C" w14:paraId="3B98E044" w14:textId="03B5093E">
            <w:pPr>
              <w:rPr>
                <w:rFonts w:asciiTheme="majorHAnsi" w:hAnsiTheme="majorHAnsi" w:cstheme="majorBidi"/>
              </w:rPr>
            </w:pPr>
            <w:r w:rsidRPr="01E9E0C7">
              <w:rPr>
                <w:rFonts w:asciiTheme="majorHAnsi" w:hAnsiTheme="majorHAnsi" w:cstheme="majorBidi"/>
              </w:rPr>
              <w:t xml:space="preserve">Cart </w:t>
            </w:r>
            <w:r w:rsidRPr="01E9E0C7" w:rsidR="0C18E704">
              <w:rPr>
                <w:rFonts w:asciiTheme="majorHAnsi" w:hAnsiTheme="majorHAnsi" w:cstheme="majorBidi"/>
              </w:rPr>
              <w:t xml:space="preserve">Page </w:t>
            </w:r>
          </w:p>
          <w:p w:rsidRPr="00D50AAB" w:rsidR="00D50AAB" w:rsidP="1A5A737A" w:rsidRDefault="0402E7DC" w14:paraId="5C7153BE" w14:textId="5073F1B1">
            <w:pPr>
              <w:rPr>
                <w:rFonts w:asciiTheme="majorHAnsi" w:hAnsiTheme="majorHAnsi" w:cstheme="majorBidi"/>
              </w:rPr>
            </w:pPr>
            <w:r w:rsidRPr="53480887">
              <w:rPr>
                <w:rFonts w:asciiTheme="majorHAnsi" w:hAnsiTheme="majorHAnsi" w:cstheme="majorBidi"/>
              </w:rPr>
              <w:t>Shopping</w:t>
            </w:r>
            <w:r w:rsidRPr="0F5C4BCC">
              <w:rPr>
                <w:rFonts w:asciiTheme="majorHAnsi" w:hAnsiTheme="majorHAnsi" w:cstheme="majorBidi"/>
              </w:rPr>
              <w:t xml:space="preserve"> Page</w:t>
            </w:r>
          </w:p>
          <w:p w:rsidRPr="00D50AAB" w:rsidR="00D50AAB" w:rsidP="323CB92F" w:rsidRDefault="0C79A931" w14:paraId="20EDD521" w14:textId="19D16718">
            <w:pPr>
              <w:rPr>
                <w:rFonts w:asciiTheme="majorHAnsi" w:hAnsiTheme="majorHAnsi" w:cstheme="majorBidi"/>
              </w:rPr>
            </w:pPr>
            <w:r w:rsidRPr="50B724CA">
              <w:rPr>
                <w:rFonts w:asciiTheme="majorHAnsi" w:hAnsiTheme="majorHAnsi" w:cstheme="majorBidi"/>
              </w:rPr>
              <w:t xml:space="preserve">Putting </w:t>
            </w:r>
            <w:r w:rsidRPr="1AC1795A" w:rsidR="34E27871">
              <w:rPr>
                <w:rFonts w:asciiTheme="majorHAnsi" w:hAnsiTheme="majorHAnsi" w:cstheme="majorBidi"/>
              </w:rPr>
              <w:t>s</w:t>
            </w:r>
            <w:r w:rsidRPr="1AC1795A" w:rsidR="380943C1">
              <w:rPr>
                <w:rFonts w:asciiTheme="majorHAnsi" w:hAnsiTheme="majorHAnsi" w:cstheme="majorBidi"/>
              </w:rPr>
              <w:t>earch</w:t>
            </w:r>
            <w:r w:rsidRPr="50B724CA">
              <w:rPr>
                <w:rFonts w:asciiTheme="majorHAnsi" w:hAnsiTheme="majorHAnsi" w:cstheme="majorBidi"/>
              </w:rPr>
              <w:t xml:space="preserve"> </w:t>
            </w:r>
            <w:r w:rsidRPr="5C575A88">
              <w:rPr>
                <w:rFonts w:asciiTheme="majorHAnsi" w:hAnsiTheme="majorHAnsi" w:cstheme="majorBidi"/>
              </w:rPr>
              <w:t xml:space="preserve">on shopping and </w:t>
            </w:r>
            <w:r w:rsidRPr="775CA0DD">
              <w:rPr>
                <w:rFonts w:asciiTheme="majorHAnsi" w:hAnsiTheme="majorHAnsi" w:cstheme="majorBidi"/>
              </w:rPr>
              <w:t>admin page</w:t>
            </w:r>
          </w:p>
          <w:p w:rsidRPr="00D50AAB" w:rsidR="00D50AAB" w:rsidP="01E9E0C7" w:rsidRDefault="00D50AAB" w14:paraId="6C9DF863" w14:textId="6501C759">
            <w:pPr>
              <w:rPr>
                <w:rFonts w:asciiTheme="majorHAnsi" w:hAnsiTheme="majorHAnsi" w:cstheme="majorBidi"/>
              </w:rPr>
            </w:pPr>
          </w:p>
        </w:tc>
        <w:tc>
          <w:tcPr>
            <w:tcW w:w="1860" w:type="dxa"/>
            <w:tcMar/>
          </w:tcPr>
          <w:p w:rsidRPr="00D50AAB" w:rsidR="00D50AAB" w:rsidP="53CA119F" w:rsidRDefault="32FD9347" w14:paraId="289FE3ED" w14:textId="6DDC4A99">
            <w:pPr>
              <w:rPr>
                <w:rFonts w:asciiTheme="majorHAnsi" w:hAnsiTheme="majorHAnsi" w:cstheme="majorBidi"/>
              </w:rPr>
            </w:pPr>
            <w:r w:rsidRPr="01E9E0C7">
              <w:rPr>
                <w:rFonts w:asciiTheme="majorHAnsi" w:hAnsiTheme="majorHAnsi" w:cstheme="majorBidi"/>
              </w:rPr>
              <w:t>/C</w:t>
            </w:r>
            <w:r w:rsidRPr="01E9E0C7" w:rsidR="54943098">
              <w:rPr>
                <w:rFonts w:asciiTheme="majorHAnsi" w:hAnsiTheme="majorHAnsi" w:cstheme="majorBidi"/>
              </w:rPr>
              <w:t>ar</w:t>
            </w:r>
            <w:r w:rsidRPr="01E9E0C7">
              <w:rPr>
                <w:rFonts w:asciiTheme="majorHAnsi" w:hAnsiTheme="majorHAnsi" w:cstheme="majorBidi"/>
              </w:rPr>
              <w:t>t</w:t>
            </w:r>
          </w:p>
          <w:p w:rsidRPr="00D50AAB" w:rsidR="00D50AAB" w:rsidP="13A7DE11" w:rsidRDefault="62B1D6C5" w14:paraId="6924CB5E" w14:textId="5054E732">
            <w:pPr>
              <w:rPr>
                <w:rFonts w:asciiTheme="majorHAnsi" w:hAnsiTheme="majorHAnsi" w:cstheme="majorBidi"/>
              </w:rPr>
            </w:pPr>
            <w:r w:rsidRPr="53CA119F">
              <w:rPr>
                <w:rFonts w:asciiTheme="majorHAnsi" w:hAnsiTheme="majorHAnsi" w:cstheme="majorBidi"/>
              </w:rPr>
              <w:t>/</w:t>
            </w:r>
            <w:proofErr w:type="gramStart"/>
            <w:r w:rsidRPr="53CA119F">
              <w:rPr>
                <w:rFonts w:asciiTheme="majorHAnsi" w:hAnsiTheme="majorHAnsi" w:cstheme="majorBidi"/>
              </w:rPr>
              <w:t>search</w:t>
            </w:r>
            <w:proofErr w:type="gramEnd"/>
          </w:p>
          <w:p w:rsidRPr="00D50AAB" w:rsidR="00D50AAB" w:rsidP="01E9E0C7" w:rsidRDefault="62B1D6C5" w14:paraId="034EEE19" w14:textId="0A9275A0">
            <w:pPr>
              <w:rPr>
                <w:rFonts w:asciiTheme="majorHAnsi" w:hAnsiTheme="majorHAnsi" w:cstheme="majorBidi"/>
              </w:rPr>
            </w:pPr>
            <w:r w:rsidRPr="13A7DE11">
              <w:rPr>
                <w:rFonts w:asciiTheme="majorHAnsi" w:hAnsiTheme="majorHAnsi" w:cstheme="majorBidi"/>
              </w:rPr>
              <w:t>/</w:t>
            </w:r>
            <w:proofErr w:type="gramStart"/>
            <w:r w:rsidRPr="13A7DE11">
              <w:rPr>
                <w:rFonts w:asciiTheme="majorHAnsi" w:hAnsiTheme="majorHAnsi" w:cstheme="majorBidi"/>
              </w:rPr>
              <w:t>shopping</w:t>
            </w:r>
            <w:proofErr w:type="gramEnd"/>
          </w:p>
        </w:tc>
        <w:tc>
          <w:tcPr>
            <w:tcW w:w="5307" w:type="dxa"/>
            <w:tcMar/>
          </w:tcPr>
          <w:p w:rsidRPr="00D50AAB" w:rsidR="00D50AAB" w:rsidRDefault="00D50AAB" w14:paraId="0610D993" w14:textId="77777777">
            <w:pPr>
              <w:rPr>
                <w:rFonts w:asciiTheme="majorHAnsi" w:hAnsiTheme="majorHAnsi" w:cstheme="majorHAnsi"/>
              </w:rPr>
            </w:pPr>
          </w:p>
        </w:tc>
      </w:tr>
      <w:tr w:rsidRPr="00D50AAB" w:rsidR="00D50AAB" w:rsidTr="1936AC48" w14:paraId="4AC85DF2" w14:textId="77777777">
        <w:tc>
          <w:tcPr>
            <w:tcW w:w="1971" w:type="dxa"/>
            <w:tcMar/>
          </w:tcPr>
          <w:p w:rsidRPr="00D50AAB" w:rsidR="00D50AAB" w:rsidRDefault="009B4DCD" w14:paraId="34C5B26B" w14:textId="3823F2F9">
            <w:pPr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Caitly</w:t>
            </w:r>
            <w:r w:rsidR="00853A4D">
              <w:rPr>
                <w:rFonts w:asciiTheme="majorHAnsi" w:hAnsiTheme="majorHAnsi" w:cstheme="majorHAnsi"/>
              </w:rPr>
              <w:t>nn</w:t>
            </w:r>
            <w:r w:rsidR="008234FA">
              <w:rPr>
                <w:rFonts w:asciiTheme="majorHAnsi" w:hAnsiTheme="majorHAnsi" w:cstheme="majorHAnsi"/>
              </w:rPr>
              <w:t>(</w:t>
            </w:r>
            <w:proofErr w:type="gramEnd"/>
            <w:r w:rsidR="008234FA">
              <w:rPr>
                <w:rFonts w:asciiTheme="majorHAnsi" w:hAnsiTheme="majorHAnsi" w:cstheme="majorHAnsi"/>
              </w:rPr>
              <w:t>24004264)</w:t>
            </w:r>
          </w:p>
        </w:tc>
        <w:tc>
          <w:tcPr>
            <w:tcW w:w="1781" w:type="dxa"/>
            <w:tcMar/>
          </w:tcPr>
          <w:p w:rsidRPr="00D50AAB" w:rsidR="00D50AAB" w:rsidRDefault="0096519F" w14:paraId="1F5A8D16" w14:textId="4648B25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User registration/ login </w:t>
            </w:r>
          </w:p>
        </w:tc>
        <w:tc>
          <w:tcPr>
            <w:tcW w:w="3255" w:type="dxa"/>
            <w:tcMar/>
          </w:tcPr>
          <w:p w:rsidR="00D50AAB" w:rsidRDefault="007677A9" w14:paraId="7AD66F82" w14:textId="7777777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Form</w:t>
            </w:r>
            <w:r w:rsidR="00E879F8">
              <w:rPr>
                <w:rFonts w:asciiTheme="majorHAnsi" w:hAnsiTheme="majorHAnsi" w:cstheme="majorHAnsi"/>
              </w:rPr>
              <w:t xml:space="preserve"> </w:t>
            </w:r>
            <w:r w:rsidR="00873F3F">
              <w:rPr>
                <w:rFonts w:asciiTheme="majorHAnsi" w:hAnsiTheme="majorHAnsi" w:cstheme="majorHAnsi"/>
              </w:rPr>
              <w:t>for</w:t>
            </w:r>
            <w:r w:rsidR="00E879F8">
              <w:rPr>
                <w:rFonts w:asciiTheme="majorHAnsi" w:hAnsiTheme="majorHAnsi" w:cstheme="majorHAnsi"/>
              </w:rPr>
              <w:t xml:space="preserve"> the user to register and </w:t>
            </w:r>
            <w:r w:rsidR="00111AF5">
              <w:rPr>
                <w:rFonts w:asciiTheme="majorHAnsi" w:hAnsiTheme="majorHAnsi" w:cstheme="majorHAnsi"/>
              </w:rPr>
              <w:t xml:space="preserve">the login page </w:t>
            </w:r>
          </w:p>
          <w:p w:rsidR="00D50AAB" w:rsidRDefault="00F94FEB" w14:paraId="492BD469" w14:textId="7777777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Front page </w:t>
            </w:r>
            <w:r w:rsidR="00F40C6E">
              <w:rPr>
                <w:rFonts w:asciiTheme="majorHAnsi" w:hAnsiTheme="majorHAnsi" w:cstheme="majorHAnsi"/>
              </w:rPr>
              <w:t xml:space="preserve">Design </w:t>
            </w:r>
          </w:p>
          <w:p w:rsidRPr="00D50AAB" w:rsidR="00D50AAB" w:rsidRDefault="00E761D8" w14:paraId="6FE35324" w14:textId="4A90308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Manage the user for the admin</w:t>
            </w:r>
          </w:p>
        </w:tc>
        <w:tc>
          <w:tcPr>
            <w:tcW w:w="1860" w:type="dxa"/>
            <w:tcMar/>
          </w:tcPr>
          <w:p w:rsidR="00D50AAB" w:rsidRDefault="00D50AAB" w14:paraId="5C8CCD8F" w14:textId="79281A28">
            <w:pPr>
              <w:rPr>
                <w:rFonts w:asciiTheme="majorHAnsi" w:hAnsiTheme="majorHAnsi" w:cstheme="majorHAnsi"/>
              </w:rPr>
            </w:pPr>
          </w:p>
          <w:p w:rsidR="00E5194B" w:rsidRDefault="00376998" w14:paraId="2691693A" w14:textId="7777777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</w:t>
            </w:r>
            <w:proofErr w:type="gramStart"/>
            <w:r>
              <w:rPr>
                <w:rFonts w:asciiTheme="majorHAnsi" w:hAnsiTheme="majorHAnsi" w:cstheme="majorHAnsi"/>
              </w:rPr>
              <w:t>login</w:t>
            </w:r>
            <w:proofErr w:type="gramEnd"/>
          </w:p>
          <w:p w:rsidR="00D50AAB" w:rsidRDefault="00AB6899" w14:paraId="7D7B6789" w14:textId="7777777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</w:t>
            </w:r>
            <w:proofErr w:type="gramStart"/>
            <w:r>
              <w:rPr>
                <w:rFonts w:asciiTheme="majorHAnsi" w:hAnsiTheme="majorHAnsi" w:cstheme="majorHAnsi"/>
              </w:rPr>
              <w:t>register</w:t>
            </w:r>
            <w:proofErr w:type="gramEnd"/>
          </w:p>
          <w:p w:rsidRPr="00D50AAB" w:rsidR="00D50AAB" w:rsidRDefault="00C54FEB" w14:paraId="7EF97739" w14:textId="750EE4D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</w:t>
            </w:r>
            <w:proofErr w:type="spellStart"/>
            <w:proofErr w:type="gramStart"/>
            <w:r>
              <w:rPr>
                <w:rFonts w:asciiTheme="majorHAnsi" w:hAnsiTheme="majorHAnsi" w:cstheme="majorHAnsi"/>
              </w:rPr>
              <w:t>manageuser</w:t>
            </w:r>
            <w:proofErr w:type="spellEnd"/>
            <w:proofErr w:type="gramEnd"/>
          </w:p>
        </w:tc>
        <w:tc>
          <w:tcPr>
            <w:tcW w:w="5307" w:type="dxa"/>
            <w:tcMar/>
          </w:tcPr>
          <w:p w:rsidR="00D50AAB" w:rsidRDefault="00053DAE" w14:paraId="781C0D51" w14:textId="77777777">
            <w:pPr>
              <w:rPr>
                <w:rFonts w:asciiTheme="majorHAnsi" w:hAnsiTheme="majorHAnsi" w:cstheme="majorHAnsi"/>
              </w:rPr>
            </w:pPr>
            <w:r w:rsidRPr="00053DAE">
              <w:rPr>
                <w:rFonts w:asciiTheme="majorHAnsi" w:hAnsiTheme="majorHAnsi" w:cstheme="majorHAnsi"/>
              </w:rPr>
              <w:t xml:space="preserve">INSERT INTO users (username, email, password, address, contact, role) VALUES </w:t>
            </w:r>
            <w:proofErr w:type="gramStart"/>
            <w:r w:rsidRPr="00053DAE">
              <w:rPr>
                <w:rFonts w:asciiTheme="majorHAnsi" w:hAnsiTheme="majorHAnsi" w:cstheme="majorHAnsi"/>
              </w:rPr>
              <w:t>(?,</w:t>
            </w:r>
            <w:proofErr w:type="gramEnd"/>
            <w:r w:rsidRPr="00053DAE">
              <w:rPr>
                <w:rFonts w:asciiTheme="majorHAnsi" w:hAnsiTheme="majorHAnsi" w:cstheme="majorHAnsi"/>
              </w:rPr>
              <w:t xml:space="preserve"> ?, SHA1(?)</w:t>
            </w:r>
            <w:proofErr w:type="gramStart"/>
            <w:r w:rsidRPr="00053DAE">
              <w:rPr>
                <w:rFonts w:asciiTheme="majorHAnsi" w:hAnsiTheme="majorHAnsi" w:cstheme="majorHAnsi"/>
              </w:rPr>
              <w:t>, ?</w:t>
            </w:r>
            <w:proofErr w:type="gramEnd"/>
            <w:r w:rsidRPr="00053DAE">
              <w:rPr>
                <w:rFonts w:asciiTheme="majorHAnsi" w:hAnsiTheme="majorHAnsi" w:cstheme="majorHAnsi"/>
              </w:rPr>
              <w:t>, ?</w:t>
            </w:r>
            <w:proofErr w:type="gramStart"/>
            <w:r w:rsidRPr="00053DAE">
              <w:rPr>
                <w:rFonts w:asciiTheme="majorHAnsi" w:hAnsiTheme="majorHAnsi" w:cstheme="majorHAnsi"/>
              </w:rPr>
              <w:t>, ?</w:t>
            </w:r>
            <w:proofErr w:type="gramEnd"/>
            <w:r w:rsidRPr="00053DAE">
              <w:rPr>
                <w:rFonts w:asciiTheme="majorHAnsi" w:hAnsiTheme="majorHAnsi" w:cstheme="majorHAnsi"/>
              </w:rPr>
              <w:t>)</w:t>
            </w:r>
          </w:p>
          <w:p w:rsidRPr="00D50AAB" w:rsidR="00D50AAB" w:rsidRDefault="0073583C" w14:paraId="435FBC52" w14:textId="4F80911E">
            <w:pPr>
              <w:rPr>
                <w:rFonts w:asciiTheme="majorHAnsi" w:hAnsiTheme="majorHAnsi" w:cstheme="majorHAnsi"/>
              </w:rPr>
            </w:pPr>
            <w:r w:rsidRPr="0073583C">
              <w:rPr>
                <w:rFonts w:asciiTheme="majorHAnsi" w:hAnsiTheme="majorHAnsi" w:cstheme="majorHAnsi"/>
              </w:rPr>
              <w:t xml:space="preserve">'SELECT * FROM users WHERE username </w:t>
            </w:r>
            <w:proofErr w:type="gramStart"/>
            <w:r w:rsidRPr="0073583C">
              <w:rPr>
                <w:rFonts w:asciiTheme="majorHAnsi" w:hAnsiTheme="majorHAnsi" w:cstheme="majorHAnsi"/>
              </w:rPr>
              <w:t>= ?</w:t>
            </w:r>
            <w:proofErr w:type="gramEnd"/>
            <w:r w:rsidRPr="0073583C">
              <w:rPr>
                <w:rFonts w:asciiTheme="majorHAnsi" w:hAnsiTheme="majorHAnsi" w:cstheme="majorHAnsi"/>
              </w:rPr>
              <w:t xml:space="preserve"> AND password = SHA1(?)'</w:t>
            </w:r>
          </w:p>
        </w:tc>
      </w:tr>
      <w:tr w:rsidRPr="00D50AAB" w:rsidR="00D50AAB" w:rsidTr="1936AC48" w14:paraId="4869FC15" w14:textId="77777777">
        <w:tc>
          <w:tcPr>
            <w:tcW w:w="1971" w:type="dxa"/>
            <w:tcMar/>
          </w:tcPr>
          <w:p w:rsidRPr="00D50AAB" w:rsidR="00D50AAB" w:rsidRDefault="001A1879" w14:paraId="366CDE4B" w14:textId="553C91BC">
            <w:pPr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hAnsiTheme="majorHAnsi" w:cstheme="majorHAnsi"/>
              </w:rPr>
              <w:t>Kaylyn(</w:t>
            </w:r>
            <w:proofErr w:type="gramEnd"/>
            <w:r>
              <w:rPr>
                <w:rFonts w:asciiTheme="majorHAnsi" w:hAnsiTheme="majorHAnsi" w:cstheme="majorHAnsi"/>
              </w:rPr>
              <w:t>24030887)</w:t>
            </w:r>
          </w:p>
        </w:tc>
        <w:tc>
          <w:tcPr>
            <w:tcW w:w="1781" w:type="dxa"/>
            <w:tcMar/>
          </w:tcPr>
          <w:p w:rsidR="00D50AAB" w:rsidRDefault="00C20740" w14:paraId="5F4DEF9C" w14:textId="295C5F78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add</w:t>
            </w:r>
            <w:r w:rsidR="00C9413A">
              <w:rPr>
                <w:rFonts w:asciiTheme="majorHAnsi" w:hAnsiTheme="majorHAnsi" w:cstheme="majorHAnsi"/>
              </w:rPr>
              <w:t>Item</w:t>
            </w:r>
            <w:proofErr w:type="spellEnd"/>
          </w:p>
          <w:p w:rsidRPr="00D50AAB" w:rsidR="007B0DD1" w:rsidRDefault="00216D04" w14:paraId="0998A1F7" w14:textId="026E56E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delete item</w:t>
            </w:r>
          </w:p>
        </w:tc>
        <w:tc>
          <w:tcPr>
            <w:tcW w:w="3255" w:type="dxa"/>
            <w:tcMar/>
          </w:tcPr>
          <w:p w:rsidR="00D50AAB" w:rsidRDefault="00B638DC" w14:paraId="09100C23" w14:textId="01BC9925">
            <w:pPr>
              <w:rPr>
                <w:rFonts w:asciiTheme="majorHAnsi" w:hAnsiTheme="majorHAnsi" w:cstheme="majorBidi"/>
              </w:rPr>
            </w:pPr>
            <w:proofErr w:type="gramStart"/>
            <w:r w:rsidRPr="13A7DE11">
              <w:rPr>
                <w:rFonts w:asciiTheme="majorHAnsi" w:hAnsiTheme="majorHAnsi" w:cstheme="majorBidi"/>
              </w:rPr>
              <w:t>Form</w:t>
            </w:r>
            <w:proofErr w:type="gramEnd"/>
            <w:r w:rsidRPr="13A7DE11">
              <w:rPr>
                <w:rFonts w:asciiTheme="majorHAnsi" w:hAnsiTheme="majorHAnsi" w:cstheme="majorBidi"/>
              </w:rPr>
              <w:t xml:space="preserve"> to create a new item</w:t>
            </w:r>
            <w:r w:rsidRPr="13A7DE11" w:rsidR="00664381">
              <w:rPr>
                <w:rFonts w:asciiTheme="majorHAnsi" w:hAnsiTheme="majorHAnsi" w:cstheme="majorBidi"/>
              </w:rPr>
              <w:t xml:space="preserve"> </w:t>
            </w:r>
          </w:p>
          <w:p w:rsidR="00664381" w:rsidRDefault="00216D04" w14:paraId="2216A33E" w14:textId="7A6A4590">
            <w:pPr>
              <w:rPr>
                <w:rFonts w:asciiTheme="majorHAnsi" w:hAnsiTheme="majorHAnsi" w:cstheme="majorBidi"/>
              </w:rPr>
            </w:pPr>
            <w:proofErr w:type="gramStart"/>
            <w:r w:rsidRPr="13A7DE11">
              <w:rPr>
                <w:rFonts w:asciiTheme="majorHAnsi" w:hAnsiTheme="majorHAnsi" w:cstheme="majorBidi"/>
              </w:rPr>
              <w:t xml:space="preserve">Form to </w:t>
            </w:r>
            <w:r w:rsidRPr="13A7DE11" w:rsidR="00F370DF">
              <w:rPr>
                <w:rFonts w:asciiTheme="majorHAnsi" w:hAnsiTheme="majorHAnsi" w:cstheme="majorBidi"/>
              </w:rPr>
              <w:t>delete</w:t>
            </w:r>
            <w:proofErr w:type="gramEnd"/>
            <w:r w:rsidRPr="13A7DE11" w:rsidR="00F370DF">
              <w:rPr>
                <w:rFonts w:asciiTheme="majorHAnsi" w:hAnsiTheme="majorHAnsi" w:cstheme="majorBidi"/>
              </w:rPr>
              <w:t xml:space="preserve"> </w:t>
            </w:r>
            <w:proofErr w:type="spellStart"/>
            <w:proofErr w:type="gramStart"/>
            <w:r w:rsidRPr="13A7DE11" w:rsidR="00F370DF">
              <w:rPr>
                <w:rFonts w:asciiTheme="majorHAnsi" w:hAnsiTheme="majorHAnsi" w:cstheme="majorBidi"/>
              </w:rPr>
              <w:t>a</w:t>
            </w:r>
            <w:proofErr w:type="spellEnd"/>
            <w:proofErr w:type="gramEnd"/>
            <w:r w:rsidRPr="13A7DE11" w:rsidR="00F370DF">
              <w:rPr>
                <w:rFonts w:asciiTheme="majorHAnsi" w:hAnsiTheme="majorHAnsi" w:cstheme="majorBidi"/>
              </w:rPr>
              <w:t xml:space="preserve"> item</w:t>
            </w:r>
          </w:p>
          <w:p w:rsidRPr="00D50AAB" w:rsidR="00321693" w:rsidRDefault="00BA0CFC" w14:paraId="3F8A357B" w14:textId="16EC8B1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Basic design?</w:t>
            </w:r>
          </w:p>
        </w:tc>
        <w:tc>
          <w:tcPr>
            <w:tcW w:w="1860" w:type="dxa"/>
            <w:tcMar/>
          </w:tcPr>
          <w:p w:rsidR="009F496E" w:rsidRDefault="007B0DD1" w14:paraId="25647AB1" w14:textId="71F625B8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</w:t>
            </w:r>
            <w:proofErr w:type="spellStart"/>
            <w:r>
              <w:rPr>
                <w:rFonts w:asciiTheme="majorHAnsi" w:hAnsiTheme="majorHAnsi" w:cstheme="majorHAnsi"/>
              </w:rPr>
              <w:t>add</w:t>
            </w:r>
            <w:r w:rsidR="006339B4">
              <w:rPr>
                <w:rFonts w:asciiTheme="majorHAnsi" w:hAnsiTheme="majorHAnsi" w:cstheme="majorHAnsi"/>
              </w:rPr>
              <w:t>Book</w:t>
            </w:r>
            <w:proofErr w:type="spellEnd"/>
          </w:p>
          <w:p w:rsidR="005011DC" w:rsidRDefault="00216D04" w14:paraId="3FC48818" w14:textId="22B29F3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/</w:t>
            </w:r>
            <w:proofErr w:type="spellStart"/>
            <w:r>
              <w:rPr>
                <w:rFonts w:asciiTheme="majorHAnsi" w:hAnsiTheme="majorHAnsi" w:cstheme="majorHAnsi"/>
              </w:rPr>
              <w:t>delete</w:t>
            </w:r>
            <w:r w:rsidR="00A11F94">
              <w:rPr>
                <w:rFonts w:asciiTheme="majorHAnsi" w:hAnsiTheme="majorHAnsi" w:cstheme="majorHAnsi"/>
              </w:rPr>
              <w:t>Book</w:t>
            </w:r>
            <w:proofErr w:type="spellEnd"/>
          </w:p>
          <w:p w:rsidRPr="00D50AAB" w:rsidR="005011DC" w:rsidRDefault="005011DC" w14:paraId="343284BA" w14:textId="36DF619E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307" w:type="dxa"/>
            <w:tcMar/>
          </w:tcPr>
          <w:p w:rsidR="00D50AAB" w:rsidRDefault="009E121E" w14:paraId="2C15991C" w14:textId="341FBA4B">
            <w:pPr>
              <w:rPr>
                <w:rFonts w:asciiTheme="majorHAnsi" w:hAnsiTheme="majorHAnsi" w:cstheme="majorBidi"/>
              </w:rPr>
            </w:pPr>
            <w:r w:rsidRPr="13A7DE11">
              <w:rPr>
                <w:rFonts w:asciiTheme="majorHAnsi" w:hAnsiTheme="majorHAnsi" w:cstheme="majorBidi"/>
              </w:rPr>
              <w:t>INSERT INTO books (</w:t>
            </w:r>
            <w:proofErr w:type="spellStart"/>
            <w:r w:rsidRPr="13A7DE11">
              <w:rPr>
                <w:rFonts w:asciiTheme="majorHAnsi" w:hAnsiTheme="majorHAnsi" w:cstheme="majorBidi"/>
              </w:rPr>
              <w:t>bookName</w:t>
            </w:r>
            <w:proofErr w:type="spellEnd"/>
            <w:r w:rsidRPr="13A7DE11">
              <w:rPr>
                <w:rFonts w:asciiTheme="majorHAnsi" w:hAnsiTheme="majorHAnsi" w:cstheme="majorBidi"/>
              </w:rPr>
              <w:t xml:space="preserve">, quantity, price, image, category) VALUES </w:t>
            </w:r>
            <w:proofErr w:type="gramStart"/>
            <w:r w:rsidRPr="13A7DE11">
              <w:rPr>
                <w:rFonts w:asciiTheme="majorHAnsi" w:hAnsiTheme="majorHAnsi" w:cstheme="majorBidi"/>
              </w:rPr>
              <w:t>(?,</w:t>
            </w:r>
            <w:proofErr w:type="gramEnd"/>
            <w:r w:rsidRPr="13A7DE11">
              <w:rPr>
                <w:rFonts w:asciiTheme="majorHAnsi" w:hAnsiTheme="majorHAnsi" w:cstheme="majorBidi"/>
              </w:rPr>
              <w:t xml:space="preserve"> ?, ?, ?, ?)</w:t>
            </w:r>
          </w:p>
          <w:p w:rsidR="002657E1" w:rsidRDefault="009C3175" w14:paraId="781F76B5" w14:textId="619CAA2B">
            <w:pPr>
              <w:rPr>
                <w:rFonts w:asciiTheme="majorHAnsi" w:hAnsiTheme="majorHAnsi" w:cstheme="majorBidi"/>
              </w:rPr>
            </w:pPr>
            <w:r w:rsidRPr="13A7DE11">
              <w:rPr>
                <w:rFonts w:asciiTheme="majorHAnsi" w:hAnsiTheme="majorHAnsi" w:cstheme="majorBidi"/>
              </w:rPr>
              <w:t xml:space="preserve">DELETE FROM books WHERE </w:t>
            </w:r>
            <w:proofErr w:type="spellStart"/>
            <w:r w:rsidRPr="13A7DE11">
              <w:rPr>
                <w:rFonts w:asciiTheme="majorHAnsi" w:hAnsiTheme="majorHAnsi" w:cstheme="majorBidi"/>
              </w:rPr>
              <w:t>bookId</w:t>
            </w:r>
            <w:proofErr w:type="spellEnd"/>
            <w:r w:rsidRPr="13A7DE11">
              <w:rPr>
                <w:rFonts w:asciiTheme="majorHAnsi" w:hAnsiTheme="majorHAnsi" w:cstheme="majorBidi"/>
              </w:rPr>
              <w:t xml:space="preserve"> </w:t>
            </w:r>
            <w:proofErr w:type="gramStart"/>
            <w:r w:rsidRPr="13A7DE11">
              <w:rPr>
                <w:rFonts w:asciiTheme="majorHAnsi" w:hAnsiTheme="majorHAnsi" w:cstheme="majorBidi"/>
              </w:rPr>
              <w:t>= ?</w:t>
            </w:r>
            <w:proofErr w:type="gramEnd"/>
          </w:p>
          <w:p w:rsidRPr="00D50AAB" w:rsidR="00664381" w:rsidRDefault="00664381" w14:paraId="111AB3A2" w14:textId="7AF4276C">
            <w:pPr>
              <w:rPr>
                <w:rFonts w:asciiTheme="majorHAnsi" w:hAnsiTheme="majorHAnsi" w:cstheme="majorHAnsi"/>
              </w:rPr>
            </w:pPr>
          </w:p>
        </w:tc>
      </w:tr>
      <w:tr w:rsidRPr="00D50AAB" w:rsidR="00D50AAB" w:rsidTr="1936AC48" w14:paraId="5EBDB63F" w14:textId="77777777">
        <w:tc>
          <w:tcPr>
            <w:tcW w:w="1971" w:type="dxa"/>
            <w:tcMar/>
          </w:tcPr>
          <w:p w:rsidRPr="00D50AAB" w:rsidR="00D50AAB" w:rsidP="20E13C36" w:rsidRDefault="23EDA2E4" w14:paraId="6EC951EC" w14:textId="591C8259">
            <w:pPr>
              <w:rPr>
                <w:rFonts w:asciiTheme="majorHAnsi" w:hAnsiTheme="majorHAnsi" w:cstheme="majorBidi"/>
              </w:rPr>
            </w:pPr>
            <w:proofErr w:type="gramStart"/>
            <w:r w:rsidRPr="20E13C36">
              <w:rPr>
                <w:rFonts w:asciiTheme="majorHAnsi" w:hAnsiTheme="majorHAnsi" w:cstheme="majorBidi"/>
              </w:rPr>
              <w:t>Amirah(</w:t>
            </w:r>
            <w:proofErr w:type="gramEnd"/>
            <w:r w:rsidRPr="20E13C36">
              <w:rPr>
                <w:rFonts w:asciiTheme="majorHAnsi" w:hAnsiTheme="majorHAnsi" w:cstheme="majorBidi"/>
              </w:rPr>
              <w:t>24011923)</w:t>
            </w:r>
          </w:p>
        </w:tc>
        <w:tc>
          <w:tcPr>
            <w:tcW w:w="1781" w:type="dxa"/>
            <w:tcMar/>
          </w:tcPr>
          <w:p w:rsidRPr="00D50AAB" w:rsidR="00D50AAB" w:rsidP="20E13C36" w:rsidRDefault="7B4F1CB2" w14:paraId="3C58C4F2" w14:textId="043838A5">
            <w:pPr>
              <w:rPr>
                <w:rFonts w:asciiTheme="majorHAnsi" w:hAnsiTheme="majorHAnsi" w:cstheme="majorBidi"/>
              </w:rPr>
            </w:pPr>
            <w:r w:rsidRPr="20E13C36">
              <w:rPr>
                <w:rFonts w:asciiTheme="majorHAnsi" w:hAnsiTheme="majorHAnsi" w:cstheme="majorBidi"/>
              </w:rPr>
              <w:t>Update item</w:t>
            </w:r>
          </w:p>
        </w:tc>
        <w:tc>
          <w:tcPr>
            <w:tcW w:w="3255" w:type="dxa"/>
            <w:tcMar/>
          </w:tcPr>
          <w:p w:rsidRPr="00D50AAB" w:rsidR="00D50AAB" w:rsidP="20E13C36" w:rsidRDefault="7B4F1CB2" w14:paraId="348843AB" w14:textId="78B49E45">
            <w:pPr>
              <w:rPr>
                <w:rFonts w:asciiTheme="majorHAnsi" w:hAnsiTheme="majorHAnsi" w:cstheme="majorBidi"/>
              </w:rPr>
            </w:pPr>
            <w:r w:rsidRPr="20E13C36">
              <w:rPr>
                <w:rFonts w:asciiTheme="majorHAnsi" w:hAnsiTheme="majorHAnsi" w:cstheme="majorBidi"/>
              </w:rPr>
              <w:t xml:space="preserve">To edit </w:t>
            </w:r>
            <w:proofErr w:type="spellStart"/>
            <w:proofErr w:type="gramStart"/>
            <w:r w:rsidRPr="20E13C36">
              <w:rPr>
                <w:rFonts w:asciiTheme="majorHAnsi" w:hAnsiTheme="majorHAnsi" w:cstheme="majorBidi"/>
              </w:rPr>
              <w:t>form,load</w:t>
            </w:r>
            <w:proofErr w:type="spellEnd"/>
            <w:proofErr w:type="gramEnd"/>
            <w:r w:rsidRPr="20E13C36">
              <w:rPr>
                <w:rFonts w:asciiTheme="majorHAnsi" w:hAnsiTheme="majorHAnsi" w:cstheme="majorBidi"/>
              </w:rPr>
              <w:t xml:space="preserve"> data, update route, get route to retrieve dat</w:t>
            </w:r>
            <w:r w:rsidRPr="20E13C36" w:rsidR="2BF3F1F3">
              <w:rPr>
                <w:rFonts w:asciiTheme="majorHAnsi" w:hAnsiTheme="majorHAnsi" w:cstheme="majorBidi"/>
              </w:rPr>
              <w:t xml:space="preserve">a </w:t>
            </w:r>
          </w:p>
        </w:tc>
        <w:tc>
          <w:tcPr>
            <w:tcW w:w="1860" w:type="dxa"/>
            <w:tcMar/>
          </w:tcPr>
          <w:p w:rsidRPr="00D50AAB" w:rsidR="00D50AAB" w:rsidP="20E13C36" w:rsidRDefault="75E98525" w14:paraId="3DCEB880" w14:textId="2E48CA89">
            <w:pPr>
              <w:rPr>
                <w:rFonts w:asciiTheme="majorHAnsi" w:hAnsiTheme="majorHAnsi" w:cstheme="majorBidi"/>
              </w:rPr>
            </w:pPr>
            <w:r w:rsidRPr="20E13C36">
              <w:rPr>
                <w:rFonts w:asciiTheme="majorHAnsi" w:hAnsiTheme="majorHAnsi" w:cstheme="majorBidi"/>
              </w:rPr>
              <w:t>/</w:t>
            </w:r>
            <w:proofErr w:type="gramStart"/>
            <w:r w:rsidRPr="20E13C36">
              <w:rPr>
                <w:rFonts w:asciiTheme="majorHAnsi" w:hAnsiTheme="majorHAnsi" w:cstheme="majorBidi"/>
              </w:rPr>
              <w:t>update</w:t>
            </w:r>
            <w:proofErr w:type="gramEnd"/>
          </w:p>
          <w:p w:rsidRPr="00D50AAB" w:rsidR="00D50AAB" w:rsidP="20E13C36" w:rsidRDefault="75E98525" w14:paraId="59AF4797" w14:textId="7CAB2C98">
            <w:pPr>
              <w:rPr>
                <w:rFonts w:asciiTheme="majorHAnsi" w:hAnsiTheme="majorHAnsi" w:cstheme="majorBidi"/>
              </w:rPr>
            </w:pPr>
            <w:r w:rsidRPr="20E13C36">
              <w:rPr>
                <w:rFonts w:asciiTheme="majorHAnsi" w:hAnsiTheme="majorHAnsi" w:cstheme="majorBidi"/>
              </w:rPr>
              <w:t>/</w:t>
            </w:r>
            <w:proofErr w:type="gramStart"/>
            <w:r w:rsidRPr="20E13C36">
              <w:rPr>
                <w:rFonts w:asciiTheme="majorHAnsi" w:hAnsiTheme="majorHAnsi" w:cstheme="majorBidi"/>
              </w:rPr>
              <w:t>edit</w:t>
            </w:r>
            <w:proofErr w:type="gramEnd"/>
          </w:p>
          <w:p w:rsidRPr="00D50AAB" w:rsidR="00D50AAB" w:rsidP="20E13C36" w:rsidRDefault="00D50AAB" w14:paraId="6A98C319" w14:textId="32BC51A0">
            <w:pPr>
              <w:rPr>
                <w:rFonts w:asciiTheme="majorHAnsi" w:hAnsiTheme="majorHAnsi" w:cstheme="majorBidi"/>
              </w:rPr>
            </w:pPr>
          </w:p>
        </w:tc>
        <w:tc>
          <w:tcPr>
            <w:tcW w:w="5307" w:type="dxa"/>
            <w:tcMar/>
          </w:tcPr>
          <w:p w:rsidRPr="00D50AAB" w:rsidR="00D50AAB" w:rsidP="20E13C36" w:rsidRDefault="75E98525" w14:paraId="38DF62D7" w14:textId="5ADD986D">
            <w:pPr>
              <w:rPr>
                <w:rFonts w:asciiTheme="majorHAnsi" w:hAnsiTheme="majorHAnsi" w:cstheme="majorBidi"/>
              </w:rPr>
            </w:pPr>
            <w:r w:rsidRPr="20E13C36">
              <w:rPr>
                <w:rFonts w:asciiTheme="majorHAnsi" w:hAnsiTheme="majorHAnsi" w:cstheme="majorBidi"/>
              </w:rPr>
              <w:t>UPDATE items</w:t>
            </w:r>
          </w:p>
          <w:p w:rsidRPr="00D50AAB" w:rsidR="00D50AAB" w:rsidP="20E13C36" w:rsidRDefault="00D50AAB" w14:paraId="2576D746" w14:textId="3958E70D">
            <w:pPr>
              <w:rPr>
                <w:rFonts w:asciiTheme="majorHAnsi" w:hAnsiTheme="majorHAnsi" w:cstheme="majorBidi"/>
              </w:rPr>
            </w:pPr>
          </w:p>
          <w:p w:rsidRPr="00D50AAB" w:rsidR="00D50AAB" w:rsidP="20E13C36" w:rsidRDefault="00D50AAB" w14:paraId="018176F8" w14:textId="27C0175F">
            <w:pPr>
              <w:rPr>
                <w:rFonts w:asciiTheme="majorHAnsi" w:hAnsiTheme="majorHAnsi" w:cstheme="majorBidi"/>
              </w:rPr>
            </w:pPr>
          </w:p>
        </w:tc>
      </w:tr>
      <w:tr w:rsidRPr="00D50AAB" w:rsidR="00D50AAB" w:rsidTr="1936AC48" w14:paraId="2247B068" w14:textId="77777777">
        <w:tc>
          <w:tcPr>
            <w:tcW w:w="1971" w:type="dxa"/>
            <w:tcMar/>
          </w:tcPr>
          <w:p w:rsidRPr="00D50AAB" w:rsidR="00D50AAB" w:rsidRDefault="5754F435" w14:paraId="7430BB33" w14:textId="5F79C945">
            <w:pPr>
              <w:rPr>
                <w:rFonts w:asciiTheme="majorHAnsi" w:hAnsiTheme="majorHAnsi" w:cstheme="majorBidi"/>
              </w:rPr>
            </w:pPr>
            <w:proofErr w:type="gramStart"/>
            <w:r w:rsidRPr="0D62281D">
              <w:rPr>
                <w:rFonts w:asciiTheme="majorHAnsi" w:hAnsiTheme="majorHAnsi" w:cstheme="majorBidi"/>
              </w:rPr>
              <w:t>Nabil(</w:t>
            </w:r>
            <w:proofErr w:type="gramEnd"/>
            <w:r w:rsidRPr="0D62281D">
              <w:rPr>
                <w:rFonts w:asciiTheme="majorHAnsi" w:hAnsiTheme="majorHAnsi" w:cstheme="majorBidi"/>
              </w:rPr>
              <w:t>24010540)</w:t>
            </w:r>
          </w:p>
        </w:tc>
        <w:tc>
          <w:tcPr>
            <w:tcW w:w="1781" w:type="dxa"/>
            <w:tcMar/>
          </w:tcPr>
          <w:p w:rsidRPr="00D50AAB" w:rsidR="00D50AAB" w:rsidRDefault="5754F435" w14:paraId="0C8A92AF" w14:textId="6A4BBC1D">
            <w:pPr>
              <w:rPr>
                <w:rFonts w:asciiTheme="majorHAnsi" w:hAnsiTheme="majorHAnsi" w:cstheme="majorBidi"/>
              </w:rPr>
            </w:pPr>
            <w:r w:rsidRPr="0D62281D">
              <w:rPr>
                <w:rFonts w:asciiTheme="majorHAnsi" w:hAnsiTheme="majorHAnsi" w:cstheme="majorBidi"/>
              </w:rPr>
              <w:t>Role-based authorization</w:t>
            </w:r>
          </w:p>
        </w:tc>
        <w:tc>
          <w:tcPr>
            <w:tcW w:w="3255" w:type="dxa"/>
            <w:tcMar/>
          </w:tcPr>
          <w:p w:rsidRPr="00D50AAB" w:rsidR="00D50AAB" w:rsidP="3C362D65" w:rsidRDefault="6E7B77A1" w14:paraId="0D9B5E49" w14:textId="2D749BFB">
            <w:pPr>
              <w:rPr>
                <w:rFonts w:asciiTheme="majorHAnsi" w:hAnsiTheme="majorHAnsi" w:cstheme="majorBidi"/>
              </w:rPr>
            </w:pPr>
            <w:proofErr w:type="gramStart"/>
            <w:r w:rsidRPr="3C362D65">
              <w:rPr>
                <w:rFonts w:asciiTheme="majorHAnsi" w:hAnsiTheme="majorHAnsi" w:cstheme="majorBidi"/>
              </w:rPr>
              <w:t xml:space="preserve">To </w:t>
            </w:r>
            <w:r w:rsidRPr="3C362D65" w:rsidR="0865B585">
              <w:rPr>
                <w:rFonts w:asciiTheme="majorHAnsi" w:hAnsiTheme="majorHAnsi" w:cstheme="majorBidi"/>
              </w:rPr>
              <w:t>manage</w:t>
            </w:r>
            <w:proofErr w:type="gramEnd"/>
            <w:r w:rsidRPr="3C362D65" w:rsidR="0865B585">
              <w:rPr>
                <w:rFonts w:asciiTheme="majorHAnsi" w:hAnsiTheme="majorHAnsi" w:cstheme="majorBidi"/>
              </w:rPr>
              <w:t xml:space="preserve"> access levels between regular users and administrators</w:t>
            </w:r>
          </w:p>
          <w:p w:rsidRPr="00D50AAB" w:rsidR="00D50AAB" w:rsidRDefault="1D6D0927" w14:paraId="3B2A007E" w14:textId="10A672A1">
            <w:pPr>
              <w:rPr>
                <w:rFonts w:asciiTheme="majorHAnsi" w:hAnsiTheme="majorHAnsi" w:cstheme="majorBidi"/>
              </w:rPr>
            </w:pPr>
            <w:r w:rsidRPr="3C362D65">
              <w:rPr>
                <w:rFonts w:asciiTheme="majorHAnsi" w:hAnsiTheme="majorHAnsi" w:cstheme="majorBidi"/>
              </w:rPr>
              <w:t>Form for admin view</w:t>
            </w:r>
          </w:p>
        </w:tc>
        <w:tc>
          <w:tcPr>
            <w:tcW w:w="1860" w:type="dxa"/>
            <w:tcMar/>
          </w:tcPr>
          <w:p w:rsidRPr="00D50AAB" w:rsidR="00D50AAB" w:rsidRDefault="0C907830" w14:paraId="5561AF19" w14:textId="7FD39B6C">
            <w:pPr>
              <w:rPr>
                <w:rFonts w:asciiTheme="majorHAnsi" w:hAnsiTheme="majorHAnsi" w:cstheme="majorBidi"/>
              </w:rPr>
            </w:pPr>
            <w:r w:rsidRPr="399047D0">
              <w:rPr>
                <w:rFonts w:asciiTheme="majorHAnsi" w:hAnsiTheme="majorHAnsi" w:cstheme="majorBidi"/>
              </w:rPr>
              <w:t>/</w:t>
            </w:r>
            <w:proofErr w:type="gramStart"/>
            <w:r w:rsidRPr="399047D0">
              <w:rPr>
                <w:rFonts w:asciiTheme="majorHAnsi" w:hAnsiTheme="majorHAnsi" w:cstheme="majorBidi"/>
              </w:rPr>
              <w:t>admin</w:t>
            </w:r>
            <w:proofErr w:type="gramEnd"/>
          </w:p>
        </w:tc>
        <w:tc>
          <w:tcPr>
            <w:tcW w:w="5307" w:type="dxa"/>
            <w:tcMar/>
          </w:tcPr>
          <w:p w:rsidRPr="00D50AAB" w:rsidR="00D50AAB" w:rsidRDefault="00D50AAB" w14:paraId="1F873D4F" w14:textId="77777777">
            <w:pPr>
              <w:rPr>
                <w:rFonts w:asciiTheme="majorHAnsi" w:hAnsiTheme="majorHAnsi" w:cstheme="majorHAnsi"/>
              </w:rPr>
            </w:pPr>
          </w:p>
        </w:tc>
      </w:tr>
      <w:tr w:rsidRPr="00D50AAB" w:rsidR="00D50AAB" w:rsidTr="1936AC48" w14:paraId="1BFF3971" w14:textId="77777777">
        <w:tc>
          <w:tcPr>
            <w:tcW w:w="1971" w:type="dxa"/>
            <w:tcMar/>
          </w:tcPr>
          <w:p w:rsidRPr="00D50AAB" w:rsidR="00D50AAB" w:rsidRDefault="641A06B2" w14:paraId="56F623B4" w14:textId="507F79F1">
            <w:pPr>
              <w:rPr>
                <w:rFonts w:asciiTheme="majorHAnsi" w:hAnsiTheme="majorHAnsi" w:cstheme="majorBidi"/>
              </w:rPr>
            </w:pPr>
            <w:r w:rsidRPr="0D62281D">
              <w:rPr>
                <w:rFonts w:asciiTheme="majorHAnsi" w:hAnsiTheme="majorHAnsi" w:cstheme="majorBidi"/>
              </w:rPr>
              <w:t xml:space="preserve">Rui </w:t>
            </w:r>
            <w:proofErr w:type="gramStart"/>
            <w:r w:rsidRPr="0D62281D">
              <w:rPr>
                <w:rFonts w:asciiTheme="majorHAnsi" w:hAnsiTheme="majorHAnsi" w:cstheme="majorBidi"/>
              </w:rPr>
              <w:t>Xuan(</w:t>
            </w:r>
            <w:proofErr w:type="gramEnd"/>
            <w:r w:rsidRPr="0D62281D">
              <w:rPr>
                <w:rFonts w:asciiTheme="majorHAnsi" w:hAnsiTheme="majorHAnsi" w:cstheme="majorBidi"/>
              </w:rPr>
              <w:t>24014126)</w:t>
            </w:r>
          </w:p>
        </w:tc>
        <w:tc>
          <w:tcPr>
            <w:tcW w:w="1781" w:type="dxa"/>
            <w:tcMar/>
          </w:tcPr>
          <w:p w:rsidRPr="00D50AAB" w:rsidR="00D50AAB" w:rsidRDefault="2E45B383" w14:paraId="3BC497CB" w14:textId="077FC95B">
            <w:pPr>
              <w:rPr>
                <w:rFonts w:asciiTheme="majorHAnsi" w:hAnsiTheme="majorHAnsi" w:cstheme="majorBidi"/>
              </w:rPr>
            </w:pPr>
            <w:r w:rsidRPr="0D62281D">
              <w:rPr>
                <w:rFonts w:asciiTheme="majorHAnsi" w:hAnsiTheme="majorHAnsi" w:cstheme="majorBidi"/>
              </w:rPr>
              <w:t>Search and filter function</w:t>
            </w:r>
          </w:p>
        </w:tc>
        <w:tc>
          <w:tcPr>
            <w:tcW w:w="3255" w:type="dxa"/>
            <w:tcMar/>
          </w:tcPr>
          <w:p w:rsidRPr="00D50AAB" w:rsidR="00D50AAB" w:rsidP="0F5C4BCC" w:rsidRDefault="2E45B383" w14:paraId="69E74249" w14:textId="5D7E7D28">
            <w:pPr>
              <w:rPr>
                <w:rFonts w:asciiTheme="majorHAnsi" w:hAnsiTheme="majorHAnsi" w:cstheme="majorBidi"/>
              </w:rPr>
            </w:pPr>
            <w:r w:rsidRPr="1936AC48" w:rsidR="45E3AD3A">
              <w:rPr>
                <w:rFonts w:ascii="Calibri" w:hAnsi="Calibri" w:cs="Times New Roman" w:asciiTheme="majorAscii" w:hAnsiTheme="majorAscii" w:cstheme="majorBidi"/>
              </w:rPr>
              <w:t>Backend processing to display a filtered list of database entries</w:t>
            </w:r>
          </w:p>
          <w:p w:rsidRPr="00D50AAB" w:rsidR="00D50AAB" w:rsidP="1936AC48" w:rsidRDefault="40C607DB" w14:paraId="000013B4" w14:textId="2776FE4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936AC48" w:rsidR="203AEE4C">
              <w:rPr>
                <w:rFonts w:ascii="Calibri" w:hAnsi="Calibri" w:cs="Times New Roman" w:asciiTheme="majorAscii" w:hAnsiTheme="majorAscii" w:cstheme="majorBidi"/>
              </w:rPr>
              <w:t>On admin/shopping page.</w:t>
            </w:r>
          </w:p>
        </w:tc>
        <w:tc>
          <w:tcPr>
            <w:tcW w:w="1860" w:type="dxa"/>
            <w:tcMar/>
          </w:tcPr>
          <w:p w:rsidRPr="00D50AAB" w:rsidR="00D50AAB" w:rsidP="1936AC48" w:rsidRDefault="58AAD228" w14:paraId="1E008269" w14:textId="1D1ABE87">
            <w:pPr>
              <w:rPr>
                <w:rFonts w:ascii="Calibri" w:hAnsi="Calibri" w:cs="Times New Roman" w:asciiTheme="majorAscii" w:hAnsiTheme="majorAscii" w:cstheme="majorBidi"/>
              </w:rPr>
            </w:pPr>
            <w:r w:rsidRPr="1936AC48" w:rsidR="75488969">
              <w:rPr>
                <w:rFonts w:ascii="Calibri" w:hAnsi="Calibri" w:cs="Times New Roman" w:asciiTheme="majorAscii" w:hAnsiTheme="majorAscii" w:cstheme="majorBidi"/>
              </w:rPr>
              <w:t>/</w:t>
            </w:r>
            <w:r w:rsidRPr="1936AC48" w:rsidR="290EB5FA">
              <w:rPr>
                <w:rFonts w:ascii="Calibri" w:hAnsi="Calibri" w:cs="Times New Roman" w:asciiTheme="majorAscii" w:hAnsiTheme="majorAscii" w:cstheme="majorBidi"/>
              </w:rPr>
              <w:t>:role/search</w:t>
            </w:r>
          </w:p>
        </w:tc>
        <w:tc>
          <w:tcPr>
            <w:tcW w:w="5307" w:type="dxa"/>
            <w:tcMar/>
          </w:tcPr>
          <w:p w:rsidRPr="00D50AAB" w:rsidR="00D50AAB" w:rsidP="1936AC48" w:rsidRDefault="170156D4" w14:paraId="6DBF76A0" w14:textId="73D4F1B9">
            <w:pPr>
              <w:rPr>
                <w:rFonts w:ascii="Calibri" w:hAnsi="Calibri" w:cs="Times New Roman" w:asciiTheme="majorAscii" w:hAnsiTheme="majorAscii" w:cstheme="majorBidi"/>
              </w:rPr>
            </w:pPr>
            <w:r w:rsidRPr="1936AC48" w:rsidR="1FBBA5E3">
              <w:rPr>
                <w:rFonts w:ascii="Calibri" w:hAnsi="Calibri" w:cs="Times New Roman" w:asciiTheme="majorAscii" w:hAnsiTheme="majorAscii" w:cstheme="majorBidi"/>
              </w:rPr>
              <w:t xml:space="preserve">SELECT * FROM database WHERE </w:t>
            </w:r>
            <w:r w:rsidRPr="1936AC48" w:rsidR="5C265816">
              <w:rPr>
                <w:rFonts w:ascii="Calibri" w:hAnsi="Calibri" w:cs="Times New Roman" w:asciiTheme="majorAscii" w:hAnsiTheme="majorAscii" w:cstheme="majorBidi"/>
              </w:rPr>
              <w:t>book</w:t>
            </w:r>
            <w:r w:rsidRPr="1936AC48" w:rsidR="50C1D1C4">
              <w:rPr>
                <w:rFonts w:ascii="Calibri" w:hAnsi="Calibri" w:cs="Times New Roman" w:asciiTheme="majorAscii" w:hAnsiTheme="majorAscii" w:cstheme="majorBidi"/>
              </w:rPr>
              <w:t>Name</w:t>
            </w:r>
            <w:r w:rsidRPr="1936AC48" w:rsidR="1FBBA5E3">
              <w:rPr>
                <w:rFonts w:ascii="Calibri" w:hAnsi="Calibri" w:cs="Times New Roman" w:asciiTheme="majorAscii" w:hAnsiTheme="majorAscii" w:cstheme="majorBidi"/>
              </w:rPr>
              <w:t xml:space="preserve"> </w:t>
            </w:r>
            <w:r w:rsidRPr="1936AC48" w:rsidR="5D6D1A8B">
              <w:rPr>
                <w:rFonts w:ascii="Calibri" w:hAnsi="Calibri" w:cs="Times New Roman" w:asciiTheme="majorAscii" w:hAnsiTheme="majorAscii" w:cstheme="majorBidi"/>
              </w:rPr>
              <w:t>LIKE</w:t>
            </w:r>
            <w:r w:rsidRPr="1936AC48" w:rsidR="1FBBA5E3">
              <w:rPr>
                <w:rFonts w:ascii="Calibri" w:hAnsi="Calibri" w:cs="Times New Roman" w:asciiTheme="majorAscii" w:hAnsiTheme="majorAscii" w:cstheme="majorBidi"/>
              </w:rPr>
              <w:t xml:space="preserve"> ?</w:t>
            </w:r>
          </w:p>
          <w:p w:rsidRPr="00D50AAB" w:rsidR="00D50AAB" w:rsidP="1936AC48" w:rsidRDefault="170156D4" w14:paraId="2923FAD7" w14:textId="720AB55E">
            <w:pPr>
              <w:rPr>
                <w:rFonts w:ascii="Calibri" w:hAnsi="Calibri" w:cs="Times New Roman" w:asciiTheme="majorAscii" w:hAnsiTheme="majorAscii" w:cstheme="majorBidi"/>
              </w:rPr>
            </w:pPr>
            <w:r w:rsidRPr="1936AC48" w:rsidR="3BFB6E18">
              <w:rPr>
                <w:rFonts w:ascii="Calibri" w:hAnsi="Calibri" w:cs="Times New Roman" w:asciiTheme="majorAscii" w:hAnsiTheme="majorAscii" w:cstheme="majorBidi"/>
              </w:rPr>
              <w:t>SELECT * FROM database WHERE category = ?</w:t>
            </w:r>
          </w:p>
          <w:p w:rsidRPr="00D50AAB" w:rsidR="00D50AAB" w:rsidP="1936AC48" w:rsidRDefault="170156D4" w14:paraId="1497BB75" w14:textId="0E64A992">
            <w:pPr>
              <w:rPr>
                <w:rFonts w:ascii="Calibri" w:hAnsi="Calibri" w:cs="Times New Roman" w:asciiTheme="majorAscii" w:hAnsiTheme="majorAscii" w:cstheme="majorBidi"/>
              </w:rPr>
            </w:pPr>
            <w:r w:rsidRPr="1936AC48" w:rsidR="3BFB6E18">
              <w:rPr>
                <w:rFonts w:ascii="Calibri" w:hAnsi="Calibri" w:cs="Times New Roman" w:asciiTheme="majorAscii" w:hAnsiTheme="majorAscii" w:cstheme="majorBidi"/>
              </w:rPr>
              <w:t xml:space="preserve">SELECT * FROM database WHERE </w:t>
            </w:r>
            <w:r w:rsidRPr="1936AC48" w:rsidR="3BFB6E18">
              <w:rPr>
                <w:rFonts w:ascii="Calibri" w:hAnsi="Calibri" w:cs="Times New Roman" w:asciiTheme="majorAscii" w:hAnsiTheme="majorAscii" w:cstheme="majorBidi"/>
              </w:rPr>
              <w:t>bookName</w:t>
            </w:r>
            <w:r w:rsidRPr="1936AC48" w:rsidR="3BFB6E18">
              <w:rPr>
                <w:rFonts w:ascii="Calibri" w:hAnsi="Calibri" w:cs="Times New Roman" w:asciiTheme="majorAscii" w:hAnsiTheme="majorAscii" w:cstheme="majorBidi"/>
              </w:rPr>
              <w:t xml:space="preserve"> </w:t>
            </w:r>
            <w:r w:rsidRPr="1936AC48" w:rsidR="3BFB6E18">
              <w:rPr>
                <w:rFonts w:ascii="Calibri" w:hAnsi="Calibri" w:cs="Times New Roman" w:asciiTheme="majorAscii" w:hAnsiTheme="majorAscii" w:cstheme="majorBidi"/>
              </w:rPr>
              <w:t>LIKE ?</w:t>
            </w:r>
            <w:r w:rsidRPr="1936AC48" w:rsidR="3BFB6E18">
              <w:rPr>
                <w:rFonts w:ascii="Calibri" w:hAnsi="Calibri" w:cs="Times New Roman" w:asciiTheme="majorAscii" w:hAnsiTheme="majorAscii" w:cstheme="majorBidi"/>
              </w:rPr>
              <w:t xml:space="preserve"> AND category = ?</w:t>
            </w:r>
          </w:p>
        </w:tc>
      </w:tr>
    </w:tbl>
    <w:p w:rsidR="00F91E78" w:rsidRDefault="00F91E78" w14:paraId="2456E802" w14:textId="77777777">
      <w:pPr>
        <w:rPr>
          <w:rFonts w:asciiTheme="majorHAnsi" w:hAnsiTheme="majorHAnsi" w:cstheme="majorHAnsi"/>
        </w:rPr>
      </w:pPr>
    </w:p>
    <w:p w:rsidR="0051799F" w:rsidRDefault="0051799F" w14:paraId="0AE56A95" w14:textId="2DB0567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Render Link: </w:t>
      </w:r>
      <w:hyperlink w:history="1" r:id="rId11">
        <w:r w:rsidRPr="00540495" w:rsidR="00B71168">
          <w:rPr>
            <w:rStyle w:val="Hyperlink"/>
            <w:rFonts w:asciiTheme="majorHAnsi" w:hAnsiTheme="majorHAnsi" w:cstheme="majorHAnsi"/>
          </w:rPr>
          <w:t>https://bookstoreapp-8lld.onrender.com/</w:t>
        </w:r>
      </w:hyperlink>
    </w:p>
    <w:p w:rsidR="00B71168" w:rsidP="00B71168" w:rsidRDefault="00B71168" w14:paraId="5EA9920A" w14:textId="2C14B7EB">
      <w:pPr>
        <w:tabs>
          <w:tab w:val="left" w:pos="1181"/>
        </w:tabs>
        <w:ind w:right="2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Repository</w:t>
      </w:r>
      <w:r w:rsidR="002E6725">
        <w:rPr>
          <w:rFonts w:asciiTheme="majorHAnsi" w:hAnsiTheme="majorHAnsi" w:cstheme="majorHAnsi"/>
        </w:rPr>
        <w:t xml:space="preserve">: </w:t>
      </w:r>
      <w:hyperlink w:history="1" r:id="rId12">
        <w:proofErr w:type="spellStart"/>
        <w:r w:rsidRPr="00B8733B" w:rsidR="00B8733B">
          <w:rPr>
            <w:rStyle w:val="Hyperlink"/>
            <w:rFonts w:asciiTheme="majorHAnsi" w:hAnsiTheme="majorHAnsi" w:cstheme="majorHAnsi"/>
          </w:rPr>
          <w:t>QuietVegetables</w:t>
        </w:r>
        <w:proofErr w:type="spellEnd"/>
        <w:r w:rsidRPr="00B8733B" w:rsidR="00B8733B">
          <w:rPr>
            <w:rStyle w:val="Hyperlink"/>
            <w:rFonts w:asciiTheme="majorHAnsi" w:hAnsiTheme="majorHAnsi" w:cstheme="majorHAnsi"/>
          </w:rPr>
          <w:t>/</w:t>
        </w:r>
        <w:proofErr w:type="spellStart"/>
        <w:r w:rsidRPr="00B8733B" w:rsidR="00B8733B">
          <w:rPr>
            <w:rStyle w:val="Hyperlink"/>
            <w:rFonts w:asciiTheme="majorHAnsi" w:hAnsiTheme="majorHAnsi" w:cstheme="majorHAnsi"/>
          </w:rPr>
          <w:t>BookstoreApp</w:t>
        </w:r>
        <w:proofErr w:type="spellEnd"/>
      </w:hyperlink>
    </w:p>
    <w:p w:rsidRPr="00D50AAB" w:rsidR="00B8733B" w:rsidP="00B71168" w:rsidRDefault="00B8733B" w14:paraId="47B6DF7D" w14:textId="382AFCE8">
      <w:pPr>
        <w:tabs>
          <w:tab w:val="left" w:pos="1181"/>
        </w:tabs>
        <w:ind w:right="220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Github</w:t>
      </w:r>
      <w:proofErr w:type="spellEnd"/>
      <w:r>
        <w:rPr>
          <w:rFonts w:asciiTheme="majorHAnsi" w:hAnsiTheme="majorHAnsi" w:cstheme="majorHAnsi"/>
        </w:rPr>
        <w:t xml:space="preserve"> user</w:t>
      </w:r>
      <w:r w:rsidR="0077463C">
        <w:rPr>
          <w:rFonts w:asciiTheme="majorHAnsi" w:hAnsiTheme="majorHAnsi" w:cstheme="majorHAnsi"/>
        </w:rPr>
        <w:t xml:space="preserve"> account</w:t>
      </w:r>
      <w:r>
        <w:rPr>
          <w:rFonts w:asciiTheme="majorHAnsi" w:hAnsiTheme="majorHAnsi" w:cstheme="majorHAnsi"/>
        </w:rPr>
        <w:t xml:space="preserve">: </w:t>
      </w:r>
      <w:proofErr w:type="spellStart"/>
      <w:r w:rsidR="00F75749">
        <w:rPr>
          <w:rFonts w:asciiTheme="majorHAnsi" w:hAnsiTheme="majorHAnsi" w:cstheme="majorHAnsi"/>
        </w:rPr>
        <w:t>QuietVegetables</w:t>
      </w:r>
      <w:proofErr w:type="spellEnd"/>
      <w:r w:rsidR="00F75749">
        <w:rPr>
          <w:rFonts w:asciiTheme="majorHAnsi" w:hAnsiTheme="majorHAnsi" w:cstheme="majorHAnsi"/>
        </w:rPr>
        <w:t xml:space="preserve">, cait826, </w:t>
      </w:r>
      <w:proofErr w:type="spellStart"/>
      <w:r w:rsidR="00F75749">
        <w:rPr>
          <w:rFonts w:asciiTheme="majorHAnsi" w:hAnsiTheme="majorHAnsi" w:cstheme="majorHAnsi"/>
        </w:rPr>
        <w:t>kaylynong</w:t>
      </w:r>
      <w:proofErr w:type="spellEnd"/>
      <w:r w:rsidR="00F75749">
        <w:rPr>
          <w:rFonts w:asciiTheme="majorHAnsi" w:hAnsiTheme="majorHAnsi" w:cstheme="majorHAnsi"/>
        </w:rPr>
        <w:t>, m1r4hz</w:t>
      </w:r>
      <w:r w:rsidR="00BB311C">
        <w:rPr>
          <w:rFonts w:asciiTheme="majorHAnsi" w:hAnsiTheme="majorHAnsi" w:cstheme="majorHAnsi"/>
        </w:rPr>
        <w:t>4k</w:t>
      </w:r>
      <w:r w:rsidR="00C47050">
        <w:rPr>
          <w:rFonts w:asciiTheme="majorHAnsi" w:hAnsiTheme="majorHAnsi" w:cstheme="majorHAnsi"/>
        </w:rPr>
        <w:t>, 2401</w:t>
      </w:r>
      <w:r w:rsidR="00BB311C">
        <w:rPr>
          <w:rFonts w:asciiTheme="majorHAnsi" w:hAnsiTheme="majorHAnsi" w:cstheme="majorHAnsi"/>
        </w:rPr>
        <w:t>4126</w:t>
      </w:r>
      <w:r w:rsidR="00C47050">
        <w:rPr>
          <w:rFonts w:asciiTheme="majorHAnsi" w:hAnsiTheme="majorHAnsi" w:cstheme="majorHAnsi"/>
        </w:rPr>
        <w:t xml:space="preserve">, </w:t>
      </w:r>
      <w:proofErr w:type="spellStart"/>
      <w:r w:rsidR="00C47050">
        <w:rPr>
          <w:rFonts w:asciiTheme="majorHAnsi" w:hAnsiTheme="majorHAnsi" w:cstheme="majorHAnsi"/>
        </w:rPr>
        <w:t>NabilRP</w:t>
      </w:r>
      <w:proofErr w:type="spellEnd"/>
    </w:p>
    <w:sectPr w:rsidRPr="00D50AAB" w:rsidR="00B8733B" w:rsidSect="00D50AAB">
      <w:headerReference w:type="even" r:id="rId13"/>
      <w:headerReference w:type="default" r:id="rId14"/>
      <w:headerReference w:type="first" r:id="rId15"/>
      <w:pgSz w:w="16838" w:h="11906" w:orient="landscape" w:code="9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D4BEF" w:rsidP="00D50AAB" w:rsidRDefault="00DD4BEF" w14:paraId="44386CDA" w14:textId="77777777">
      <w:pPr>
        <w:spacing w:after="0" w:line="240" w:lineRule="auto"/>
      </w:pPr>
      <w:r>
        <w:separator/>
      </w:r>
    </w:p>
  </w:endnote>
  <w:endnote w:type="continuationSeparator" w:id="0">
    <w:p w:rsidR="00DD4BEF" w:rsidP="00D50AAB" w:rsidRDefault="00DD4BEF" w14:paraId="05CC059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D4BEF" w:rsidP="00D50AAB" w:rsidRDefault="00DD4BEF" w14:paraId="6792D37C" w14:textId="77777777">
      <w:pPr>
        <w:spacing w:after="0" w:line="240" w:lineRule="auto"/>
      </w:pPr>
      <w:r>
        <w:separator/>
      </w:r>
    </w:p>
  </w:footnote>
  <w:footnote w:type="continuationSeparator" w:id="0">
    <w:p w:rsidR="00DD4BEF" w:rsidP="00D50AAB" w:rsidRDefault="00DD4BEF" w14:paraId="484C70F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D50AAB" w:rsidRDefault="00D50AAB" w14:paraId="1323C65D" w14:textId="54717E0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20FD0998" wp14:editId="219B88A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10565" cy="368935"/>
              <wp:effectExtent l="0" t="0" r="13335" b="12065"/>
              <wp:wrapNone/>
              <wp:docPr id="1359472371" name="Text Box 2" descr="Academic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056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D50AAB" w:rsidR="00D50AAB" w:rsidP="00D50AAB" w:rsidRDefault="00D50AAB" w14:paraId="1564E5C2" w14:textId="5ACF07BC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D50AAB"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Academic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382A8A0B">
            <v:shapetype id="_x0000_t202" coordsize="21600,21600" o:spt="202" path="m,l,21600r21600,l21600,xe" w14:anchorId="20FD0998">
              <v:stroke joinstyle="miter"/>
              <v:path gradientshapeok="t" o:connecttype="rect"/>
            </v:shapetype>
            <v:shape id="Text Box 2" style="position:absolute;margin-left:0;margin-top:0;width:55.95pt;height:29.05pt;z-index:251658241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Academic use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">
              <v:textbox style="mso-fit-shape-to-text:t" inset="0,15pt,0,0">
                <w:txbxContent>
                  <w:p w:rsidRPr="00D50AAB" w:rsidR="00D50AAB" w:rsidP="00D50AAB" w:rsidRDefault="00D50AAB" w14:paraId="76E55D17" w14:textId="5ACF07BC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D50AAB">
                      <w:rPr>
                        <w:rFonts w:ascii="Calibri" w:hAnsi="Calibri" w:eastAsia="Calibri" w:cs="Calibri"/>
                        <w:noProof/>
                        <w:color w:val="0000FF"/>
                        <w:sz w:val="20"/>
                        <w:szCs w:val="20"/>
                      </w:rPr>
                      <w:t>Academic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D50AAB" w:rsidRDefault="00D50AAB" w14:paraId="13515C78" w14:textId="62AF0697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6F9CB44E" wp14:editId="17758BCD">
              <wp:simplePos x="11430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710565" cy="368935"/>
              <wp:effectExtent l="0" t="0" r="13335" b="12065"/>
              <wp:wrapNone/>
              <wp:docPr id="868480156" name="Text Box 3" descr="Academic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056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D50AAB" w:rsidR="00D50AAB" w:rsidP="00D50AAB" w:rsidRDefault="00D50AAB" w14:paraId="49F50660" w14:textId="5802761A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D50AAB"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Academic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6BEE5B12">
            <v:shapetype id="_x0000_t202" coordsize="21600,21600" o:spt="202" path="m,l,21600r21600,l21600,xe" w14:anchorId="6F9CB44E">
              <v:stroke joinstyle="miter"/>
              <v:path gradientshapeok="t" o:connecttype="rect"/>
            </v:shapetype>
            <v:shape id="Text Box 3" style="position:absolute;margin-left:0;margin-top:0;width:55.95pt;height:29.05pt;z-index:25165824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Academic us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">
              <v:textbox style="mso-fit-shape-to-text:t" inset="0,15pt,0,0">
                <w:txbxContent>
                  <w:p w:rsidRPr="00D50AAB" w:rsidR="00D50AAB" w:rsidP="00D50AAB" w:rsidRDefault="00D50AAB" w14:paraId="41E32147" w14:textId="5802761A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D50AAB">
                      <w:rPr>
                        <w:rFonts w:ascii="Calibri" w:hAnsi="Calibri" w:eastAsia="Calibri" w:cs="Calibri"/>
                        <w:noProof/>
                        <w:color w:val="0000FF"/>
                        <w:sz w:val="20"/>
                        <w:szCs w:val="20"/>
                      </w:rPr>
                      <w:t>Academic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D50AAB" w:rsidRDefault="00D50AAB" w14:paraId="4007BBFF" w14:textId="5F1B763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91FDF5" wp14:editId="1D7E009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710565" cy="368935"/>
              <wp:effectExtent l="0" t="0" r="13335" b="12065"/>
              <wp:wrapNone/>
              <wp:docPr id="353318397" name="Text Box 1" descr="Academic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0565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D50AAB" w:rsidR="00D50AAB" w:rsidP="00D50AAB" w:rsidRDefault="00D50AAB" w14:paraId="2611BA07" w14:textId="111A6461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D50AAB">
                            <w:rPr>
                              <w:rFonts w:ascii="Calibri" w:hAnsi="Calibri" w:eastAsia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Academic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 w14:anchorId="290FF24F">
            <v:shapetype id="_x0000_t202" coordsize="21600,21600" o:spt="202" path="m,l,21600r21600,l21600,xe" w14:anchorId="3B91FDF5">
              <v:stroke joinstyle="miter"/>
              <v:path gradientshapeok="t" o:connecttype="rect"/>
            </v:shapetype>
            <v:shape id="Text Box 1" style="position:absolute;margin-left:0;margin-top:0;width:55.95pt;height:29.0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alt="Academic use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">
              <v:textbox style="mso-fit-shape-to-text:t" inset="0,15pt,0,0">
                <w:txbxContent>
                  <w:p w:rsidRPr="00D50AAB" w:rsidR="00D50AAB" w:rsidP="00D50AAB" w:rsidRDefault="00D50AAB" w14:paraId="0037D362" w14:textId="111A6461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D50AAB">
                      <w:rPr>
                        <w:rFonts w:ascii="Calibri" w:hAnsi="Calibri" w:eastAsia="Calibri" w:cs="Calibri"/>
                        <w:noProof/>
                        <w:color w:val="0000FF"/>
                        <w:sz w:val="20"/>
                        <w:szCs w:val="20"/>
                      </w:rPr>
                      <w:t>Academic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2E17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405568881">
    <w:abstractNumId w:val="8"/>
  </w:num>
  <w:num w:numId="2" w16cid:durableId="148911484">
    <w:abstractNumId w:val="6"/>
  </w:num>
  <w:num w:numId="3" w16cid:durableId="1879736193">
    <w:abstractNumId w:val="5"/>
  </w:num>
  <w:num w:numId="4" w16cid:durableId="1987007514">
    <w:abstractNumId w:val="4"/>
  </w:num>
  <w:num w:numId="5" w16cid:durableId="778450328">
    <w:abstractNumId w:val="7"/>
  </w:num>
  <w:num w:numId="6" w16cid:durableId="1374885447">
    <w:abstractNumId w:val="3"/>
  </w:num>
  <w:num w:numId="7" w16cid:durableId="1622879674">
    <w:abstractNumId w:val="2"/>
  </w:num>
  <w:num w:numId="8" w16cid:durableId="2103918429">
    <w:abstractNumId w:val="1"/>
  </w:num>
  <w:num w:numId="9" w16cid:durableId="135149453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1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7D5"/>
    <w:rsid w:val="00010F80"/>
    <w:rsid w:val="00014E74"/>
    <w:rsid w:val="00020B84"/>
    <w:rsid w:val="00030AB1"/>
    <w:rsid w:val="00034616"/>
    <w:rsid w:val="00034D82"/>
    <w:rsid w:val="00043931"/>
    <w:rsid w:val="00046780"/>
    <w:rsid w:val="000524EF"/>
    <w:rsid w:val="00053DAE"/>
    <w:rsid w:val="0006063C"/>
    <w:rsid w:val="00070DD9"/>
    <w:rsid w:val="00087481"/>
    <w:rsid w:val="00092895"/>
    <w:rsid w:val="000A53D5"/>
    <w:rsid w:val="000B4319"/>
    <w:rsid w:val="000B5876"/>
    <w:rsid w:val="000C7515"/>
    <w:rsid w:val="000E548A"/>
    <w:rsid w:val="000F13E9"/>
    <w:rsid w:val="001047F0"/>
    <w:rsid w:val="001104F2"/>
    <w:rsid w:val="00111AF5"/>
    <w:rsid w:val="00114C2B"/>
    <w:rsid w:val="001272E4"/>
    <w:rsid w:val="0015074B"/>
    <w:rsid w:val="001527A5"/>
    <w:rsid w:val="001574C1"/>
    <w:rsid w:val="001A1879"/>
    <w:rsid w:val="001B109D"/>
    <w:rsid w:val="001C4068"/>
    <w:rsid w:val="001E09D0"/>
    <w:rsid w:val="001F089B"/>
    <w:rsid w:val="00213C74"/>
    <w:rsid w:val="00216D04"/>
    <w:rsid w:val="00222411"/>
    <w:rsid w:val="00222E90"/>
    <w:rsid w:val="0026039A"/>
    <w:rsid w:val="0026082A"/>
    <w:rsid w:val="002657E1"/>
    <w:rsid w:val="00267C07"/>
    <w:rsid w:val="00276D1C"/>
    <w:rsid w:val="0028576D"/>
    <w:rsid w:val="0029528D"/>
    <w:rsid w:val="0029639D"/>
    <w:rsid w:val="002A1DDE"/>
    <w:rsid w:val="002B08D6"/>
    <w:rsid w:val="002C7797"/>
    <w:rsid w:val="002D1F98"/>
    <w:rsid w:val="002E6725"/>
    <w:rsid w:val="002E7353"/>
    <w:rsid w:val="0030136B"/>
    <w:rsid w:val="00321693"/>
    <w:rsid w:val="003243A2"/>
    <w:rsid w:val="00326696"/>
    <w:rsid w:val="00326F90"/>
    <w:rsid w:val="003353B1"/>
    <w:rsid w:val="0034408C"/>
    <w:rsid w:val="00353F5B"/>
    <w:rsid w:val="003652F6"/>
    <w:rsid w:val="00371F41"/>
    <w:rsid w:val="00376998"/>
    <w:rsid w:val="00383B3E"/>
    <w:rsid w:val="00392C3F"/>
    <w:rsid w:val="00395C41"/>
    <w:rsid w:val="003C4B63"/>
    <w:rsid w:val="003E58BB"/>
    <w:rsid w:val="003E5AC7"/>
    <w:rsid w:val="003F128C"/>
    <w:rsid w:val="003F15E5"/>
    <w:rsid w:val="003F505F"/>
    <w:rsid w:val="003F57E3"/>
    <w:rsid w:val="004048A8"/>
    <w:rsid w:val="0041101C"/>
    <w:rsid w:val="00420F54"/>
    <w:rsid w:val="004270C1"/>
    <w:rsid w:val="0043370E"/>
    <w:rsid w:val="00446036"/>
    <w:rsid w:val="0046083F"/>
    <w:rsid w:val="00463FF8"/>
    <w:rsid w:val="00464D79"/>
    <w:rsid w:val="00475788"/>
    <w:rsid w:val="0047738E"/>
    <w:rsid w:val="0048115F"/>
    <w:rsid w:val="00482EEB"/>
    <w:rsid w:val="00483987"/>
    <w:rsid w:val="004978EC"/>
    <w:rsid w:val="004A4001"/>
    <w:rsid w:val="004B1E83"/>
    <w:rsid w:val="004B4517"/>
    <w:rsid w:val="004B75E2"/>
    <w:rsid w:val="004D073B"/>
    <w:rsid w:val="004E1662"/>
    <w:rsid w:val="005011DC"/>
    <w:rsid w:val="00504E29"/>
    <w:rsid w:val="0051280C"/>
    <w:rsid w:val="00517476"/>
    <w:rsid w:val="0051799F"/>
    <w:rsid w:val="005276D3"/>
    <w:rsid w:val="0053139B"/>
    <w:rsid w:val="00543B6F"/>
    <w:rsid w:val="00551711"/>
    <w:rsid w:val="00553274"/>
    <w:rsid w:val="00554C5A"/>
    <w:rsid w:val="00576DB3"/>
    <w:rsid w:val="00577D98"/>
    <w:rsid w:val="005971B1"/>
    <w:rsid w:val="005B5A4F"/>
    <w:rsid w:val="005C23D9"/>
    <w:rsid w:val="005C6AFB"/>
    <w:rsid w:val="005D0666"/>
    <w:rsid w:val="005D1A17"/>
    <w:rsid w:val="005E2AFE"/>
    <w:rsid w:val="005F253C"/>
    <w:rsid w:val="005F2DB4"/>
    <w:rsid w:val="00606515"/>
    <w:rsid w:val="00614781"/>
    <w:rsid w:val="00614BD7"/>
    <w:rsid w:val="0061733F"/>
    <w:rsid w:val="00627C86"/>
    <w:rsid w:val="006307DF"/>
    <w:rsid w:val="006339B4"/>
    <w:rsid w:val="00664381"/>
    <w:rsid w:val="006876F0"/>
    <w:rsid w:val="006A297C"/>
    <w:rsid w:val="006D1985"/>
    <w:rsid w:val="006D32A6"/>
    <w:rsid w:val="006D3F3B"/>
    <w:rsid w:val="006D55BC"/>
    <w:rsid w:val="006E2FA6"/>
    <w:rsid w:val="006E5204"/>
    <w:rsid w:val="006F3AAF"/>
    <w:rsid w:val="006F3CF1"/>
    <w:rsid w:val="006F6E84"/>
    <w:rsid w:val="007066F6"/>
    <w:rsid w:val="00720CF2"/>
    <w:rsid w:val="00724C3C"/>
    <w:rsid w:val="00725B87"/>
    <w:rsid w:val="00733493"/>
    <w:rsid w:val="0073583C"/>
    <w:rsid w:val="0074728C"/>
    <w:rsid w:val="007677A9"/>
    <w:rsid w:val="00773B13"/>
    <w:rsid w:val="0077463C"/>
    <w:rsid w:val="00781BDC"/>
    <w:rsid w:val="00783974"/>
    <w:rsid w:val="00783A0F"/>
    <w:rsid w:val="007914A3"/>
    <w:rsid w:val="00791FDC"/>
    <w:rsid w:val="0079514C"/>
    <w:rsid w:val="00795B3E"/>
    <w:rsid w:val="007A1BA5"/>
    <w:rsid w:val="007A2213"/>
    <w:rsid w:val="007B0DD1"/>
    <w:rsid w:val="007B28DF"/>
    <w:rsid w:val="007D59C3"/>
    <w:rsid w:val="007E14A5"/>
    <w:rsid w:val="007E4705"/>
    <w:rsid w:val="007F4E76"/>
    <w:rsid w:val="008131CB"/>
    <w:rsid w:val="008234FA"/>
    <w:rsid w:val="008238F0"/>
    <w:rsid w:val="008247F2"/>
    <w:rsid w:val="00836539"/>
    <w:rsid w:val="00837EF9"/>
    <w:rsid w:val="008450D4"/>
    <w:rsid w:val="00853A4D"/>
    <w:rsid w:val="00873F3F"/>
    <w:rsid w:val="008B816C"/>
    <w:rsid w:val="008C018C"/>
    <w:rsid w:val="008C493A"/>
    <w:rsid w:val="008F5E33"/>
    <w:rsid w:val="009244D9"/>
    <w:rsid w:val="00951C18"/>
    <w:rsid w:val="00956133"/>
    <w:rsid w:val="0096519F"/>
    <w:rsid w:val="00971139"/>
    <w:rsid w:val="009761DB"/>
    <w:rsid w:val="00986B34"/>
    <w:rsid w:val="00997A60"/>
    <w:rsid w:val="009A5AF6"/>
    <w:rsid w:val="009B4DCD"/>
    <w:rsid w:val="009B5AD8"/>
    <w:rsid w:val="009B669F"/>
    <w:rsid w:val="009C3175"/>
    <w:rsid w:val="009C4229"/>
    <w:rsid w:val="009C5971"/>
    <w:rsid w:val="009D5B64"/>
    <w:rsid w:val="009E121E"/>
    <w:rsid w:val="009F496E"/>
    <w:rsid w:val="009F4AA4"/>
    <w:rsid w:val="009F4EF5"/>
    <w:rsid w:val="00A014FA"/>
    <w:rsid w:val="00A10AE6"/>
    <w:rsid w:val="00A11F94"/>
    <w:rsid w:val="00A12FE6"/>
    <w:rsid w:val="00A13D9A"/>
    <w:rsid w:val="00A22BF3"/>
    <w:rsid w:val="00A43277"/>
    <w:rsid w:val="00A53829"/>
    <w:rsid w:val="00A61188"/>
    <w:rsid w:val="00A72D3B"/>
    <w:rsid w:val="00A91CE4"/>
    <w:rsid w:val="00A92F2B"/>
    <w:rsid w:val="00AA1D8D"/>
    <w:rsid w:val="00AA25CC"/>
    <w:rsid w:val="00AB2188"/>
    <w:rsid w:val="00AB2D70"/>
    <w:rsid w:val="00AB6899"/>
    <w:rsid w:val="00AB7C9C"/>
    <w:rsid w:val="00AD7D11"/>
    <w:rsid w:val="00AE5762"/>
    <w:rsid w:val="00B02C22"/>
    <w:rsid w:val="00B035D2"/>
    <w:rsid w:val="00B072DC"/>
    <w:rsid w:val="00B21A95"/>
    <w:rsid w:val="00B43B80"/>
    <w:rsid w:val="00B46EA5"/>
    <w:rsid w:val="00B47730"/>
    <w:rsid w:val="00B638DC"/>
    <w:rsid w:val="00B65D17"/>
    <w:rsid w:val="00B71168"/>
    <w:rsid w:val="00B83264"/>
    <w:rsid w:val="00B8733B"/>
    <w:rsid w:val="00B94B66"/>
    <w:rsid w:val="00BA00B5"/>
    <w:rsid w:val="00BA0CFC"/>
    <w:rsid w:val="00BA58B4"/>
    <w:rsid w:val="00BB311C"/>
    <w:rsid w:val="00BC1ECC"/>
    <w:rsid w:val="00BC33DB"/>
    <w:rsid w:val="00BE2282"/>
    <w:rsid w:val="00C16113"/>
    <w:rsid w:val="00C20740"/>
    <w:rsid w:val="00C235AA"/>
    <w:rsid w:val="00C24834"/>
    <w:rsid w:val="00C31E2B"/>
    <w:rsid w:val="00C3419E"/>
    <w:rsid w:val="00C34EFE"/>
    <w:rsid w:val="00C47050"/>
    <w:rsid w:val="00C50DFA"/>
    <w:rsid w:val="00C54FEB"/>
    <w:rsid w:val="00C56986"/>
    <w:rsid w:val="00C66E40"/>
    <w:rsid w:val="00C67CDA"/>
    <w:rsid w:val="00C67F51"/>
    <w:rsid w:val="00C77EE1"/>
    <w:rsid w:val="00C87F82"/>
    <w:rsid w:val="00C92463"/>
    <w:rsid w:val="00C9413A"/>
    <w:rsid w:val="00CB0664"/>
    <w:rsid w:val="00CB1C0D"/>
    <w:rsid w:val="00CC0B07"/>
    <w:rsid w:val="00CC6733"/>
    <w:rsid w:val="00CD1A5F"/>
    <w:rsid w:val="00CF2D43"/>
    <w:rsid w:val="00CF7916"/>
    <w:rsid w:val="00D21E47"/>
    <w:rsid w:val="00D44719"/>
    <w:rsid w:val="00D50AAB"/>
    <w:rsid w:val="00D53191"/>
    <w:rsid w:val="00D62799"/>
    <w:rsid w:val="00D64440"/>
    <w:rsid w:val="00D6646B"/>
    <w:rsid w:val="00D90BC4"/>
    <w:rsid w:val="00D90EFA"/>
    <w:rsid w:val="00D96CFC"/>
    <w:rsid w:val="00DB09E0"/>
    <w:rsid w:val="00DB0C0C"/>
    <w:rsid w:val="00DB5391"/>
    <w:rsid w:val="00DC5831"/>
    <w:rsid w:val="00DD4BEF"/>
    <w:rsid w:val="00DE0608"/>
    <w:rsid w:val="00DE4C81"/>
    <w:rsid w:val="00E01242"/>
    <w:rsid w:val="00E06DF2"/>
    <w:rsid w:val="00E17253"/>
    <w:rsid w:val="00E25AAF"/>
    <w:rsid w:val="00E5194B"/>
    <w:rsid w:val="00E62619"/>
    <w:rsid w:val="00E761D8"/>
    <w:rsid w:val="00E764BB"/>
    <w:rsid w:val="00E879F8"/>
    <w:rsid w:val="00E922CB"/>
    <w:rsid w:val="00E9792C"/>
    <w:rsid w:val="00EA1500"/>
    <w:rsid w:val="00EA4695"/>
    <w:rsid w:val="00EC5873"/>
    <w:rsid w:val="00ED63EC"/>
    <w:rsid w:val="00F11665"/>
    <w:rsid w:val="00F249D4"/>
    <w:rsid w:val="00F3282B"/>
    <w:rsid w:val="00F36AFB"/>
    <w:rsid w:val="00F370DF"/>
    <w:rsid w:val="00F407F5"/>
    <w:rsid w:val="00F40C6E"/>
    <w:rsid w:val="00F504F3"/>
    <w:rsid w:val="00F53E31"/>
    <w:rsid w:val="00F53ED7"/>
    <w:rsid w:val="00F746E2"/>
    <w:rsid w:val="00F75749"/>
    <w:rsid w:val="00F91E78"/>
    <w:rsid w:val="00F93196"/>
    <w:rsid w:val="00F93F11"/>
    <w:rsid w:val="00F94FEB"/>
    <w:rsid w:val="00FA5147"/>
    <w:rsid w:val="00FC49BC"/>
    <w:rsid w:val="00FC693F"/>
    <w:rsid w:val="00FD0229"/>
    <w:rsid w:val="00FF1FCB"/>
    <w:rsid w:val="01E9E0C7"/>
    <w:rsid w:val="032396B0"/>
    <w:rsid w:val="0402E7DC"/>
    <w:rsid w:val="04AFA3F5"/>
    <w:rsid w:val="065274F3"/>
    <w:rsid w:val="0865B585"/>
    <w:rsid w:val="0C18E704"/>
    <w:rsid w:val="0C79A931"/>
    <w:rsid w:val="0C907830"/>
    <w:rsid w:val="0D62281D"/>
    <w:rsid w:val="0DBA0779"/>
    <w:rsid w:val="0E9C5E03"/>
    <w:rsid w:val="0F5C4BCC"/>
    <w:rsid w:val="12C92C21"/>
    <w:rsid w:val="13A7DE11"/>
    <w:rsid w:val="170156D4"/>
    <w:rsid w:val="188D7FAB"/>
    <w:rsid w:val="1936AC48"/>
    <w:rsid w:val="1A5A737A"/>
    <w:rsid w:val="1AC1795A"/>
    <w:rsid w:val="1C1992C6"/>
    <w:rsid w:val="1C48514A"/>
    <w:rsid w:val="1D6D0927"/>
    <w:rsid w:val="1EE72B45"/>
    <w:rsid w:val="1FBBA5E3"/>
    <w:rsid w:val="203AEE4C"/>
    <w:rsid w:val="208647B9"/>
    <w:rsid w:val="20E13C36"/>
    <w:rsid w:val="239CAE7E"/>
    <w:rsid w:val="23EDA2E4"/>
    <w:rsid w:val="272BE9D1"/>
    <w:rsid w:val="282A68C3"/>
    <w:rsid w:val="290EB5FA"/>
    <w:rsid w:val="29EE66C7"/>
    <w:rsid w:val="2A50FF80"/>
    <w:rsid w:val="2BF3F1F3"/>
    <w:rsid w:val="2CA75ED3"/>
    <w:rsid w:val="2E45B383"/>
    <w:rsid w:val="2E8E306C"/>
    <w:rsid w:val="317E340E"/>
    <w:rsid w:val="323CB92F"/>
    <w:rsid w:val="32FD9347"/>
    <w:rsid w:val="33CDB34A"/>
    <w:rsid w:val="34C8232E"/>
    <w:rsid w:val="34E27871"/>
    <w:rsid w:val="380943C1"/>
    <w:rsid w:val="399047D0"/>
    <w:rsid w:val="3A900EA5"/>
    <w:rsid w:val="3BFB6E18"/>
    <w:rsid w:val="3C362D65"/>
    <w:rsid w:val="3C7AC2D7"/>
    <w:rsid w:val="3C8CAEC3"/>
    <w:rsid w:val="3E271EA1"/>
    <w:rsid w:val="40C607DB"/>
    <w:rsid w:val="42FD3EB8"/>
    <w:rsid w:val="4488D9F7"/>
    <w:rsid w:val="45E3AD3A"/>
    <w:rsid w:val="4C9CE900"/>
    <w:rsid w:val="4D0CCED9"/>
    <w:rsid w:val="4D8D391E"/>
    <w:rsid w:val="4F76F4B3"/>
    <w:rsid w:val="50A4E1D9"/>
    <w:rsid w:val="50AAA482"/>
    <w:rsid w:val="50B724CA"/>
    <w:rsid w:val="50C1D1C4"/>
    <w:rsid w:val="51B9C9C7"/>
    <w:rsid w:val="51CD9643"/>
    <w:rsid w:val="51DCA04C"/>
    <w:rsid w:val="53480887"/>
    <w:rsid w:val="53CA119F"/>
    <w:rsid w:val="54943098"/>
    <w:rsid w:val="5632EC0A"/>
    <w:rsid w:val="5754F435"/>
    <w:rsid w:val="578B04A2"/>
    <w:rsid w:val="58AAD228"/>
    <w:rsid w:val="5C265816"/>
    <w:rsid w:val="5C575A88"/>
    <w:rsid w:val="5D6D1A8B"/>
    <w:rsid w:val="60F98F68"/>
    <w:rsid w:val="62B1D6C5"/>
    <w:rsid w:val="62E7B363"/>
    <w:rsid w:val="633C203F"/>
    <w:rsid w:val="641A06B2"/>
    <w:rsid w:val="68F323BD"/>
    <w:rsid w:val="6CB0C47F"/>
    <w:rsid w:val="6DABCE7C"/>
    <w:rsid w:val="6E7B77A1"/>
    <w:rsid w:val="6F4220BC"/>
    <w:rsid w:val="7117CBB2"/>
    <w:rsid w:val="716C8A3C"/>
    <w:rsid w:val="7406E9B4"/>
    <w:rsid w:val="750229DC"/>
    <w:rsid w:val="75488969"/>
    <w:rsid w:val="756F5FDD"/>
    <w:rsid w:val="75E98525"/>
    <w:rsid w:val="775CA0DD"/>
    <w:rsid w:val="7B4F1CB2"/>
    <w:rsid w:val="7BFB1100"/>
    <w:rsid w:val="7C79956E"/>
    <w:rsid w:val="7CA174D5"/>
    <w:rsid w:val="7EA4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C3FB956"/>
  <w14:defaultImageDpi w14:val="300"/>
  <w15:docId w15:val="{C8C35CE4-5444-40D7-B68E-4F9399D4BE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711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1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github.com/QuietVegetables/BookstoreApp/tree/main" TargetMode="Externa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bookstoreapp-8lld.onrender.com/" TargetMode="Externa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5020DB0D42D24C92E99D2BE7F51A2E" ma:contentTypeVersion="10" ma:contentTypeDescription="Create a new document." ma:contentTypeScope="" ma:versionID="da3fcd47fcb268b09f9f52278ea9ed7b">
  <xsd:schema xmlns:xsd="http://www.w3.org/2001/XMLSchema" xmlns:xs="http://www.w3.org/2001/XMLSchema" xmlns:p="http://schemas.microsoft.com/office/2006/metadata/properties" xmlns:ns2="6eba3bf5-86ae-4889-a151-55b99ba18021" xmlns:ns3="0350a16b-ac33-4d7f-8d4e-4b347e45517c" targetNamespace="http://schemas.microsoft.com/office/2006/metadata/properties" ma:root="true" ma:fieldsID="5a0239998f6c05593b6442f3d8b707f6" ns2:_="" ns3:_="">
    <xsd:import namespace="6eba3bf5-86ae-4889-a151-55b99ba18021"/>
    <xsd:import namespace="0350a16b-ac33-4d7f-8d4e-4b347e4551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a3bf5-86ae-4889-a151-55b99ba180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50a16b-ac33-4d7f-8d4e-4b347e45517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0ae1656-2020-4197-992f-9d52167bdc52}" ma:internalName="TaxCatchAll" ma:showField="CatchAllData" ma:web="0350a16b-ac33-4d7f-8d4e-4b347e4551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ba3bf5-86ae-4889-a151-55b99ba18021">
      <Terms xmlns="http://schemas.microsoft.com/office/infopath/2007/PartnerControls"/>
    </lcf76f155ced4ddcb4097134ff3c332f>
    <TaxCatchAll xmlns="0350a16b-ac33-4d7f-8d4e-4b347e45517c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424032-42F9-426D-9E61-68D709EB90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ba3bf5-86ae-4889-a151-55b99ba18021"/>
    <ds:schemaRef ds:uri="0350a16b-ac33-4d7f-8d4e-4b347e4551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6A9848-7895-4B67-B082-DF8903C489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22F2A5-A8DC-4AF4-A4A1-50DE0B326AA3}">
  <ds:schemaRefs>
    <ds:schemaRef ds:uri="http://schemas.microsoft.com/office/2006/metadata/properties"/>
    <ds:schemaRef ds:uri="http://schemas.microsoft.com/office/infopath/2007/PartnerControls"/>
    <ds:schemaRef ds:uri="6eba3bf5-86ae-4889-a151-55b99ba18021"/>
    <ds:schemaRef ds:uri="0350a16b-ac33-4d7f-8d4e-4b347e45517c"/>
  </ds:schemaRefs>
</ds:datastoreItem>
</file>

<file path=docMetadata/LabelInfo.xml><?xml version="1.0" encoding="utf-8"?>
<clbl:labelList xmlns:clbl="http://schemas.microsoft.com/office/2020/mipLabelMetadata">
  <clbl:label id="{62353966-648b-4d4d-947c-91681590b078}" enabled="1" method="Privileged" siteId="{f688b0d0-79f0-40a4-8644-35fcdee9d0f3}" contentBits="1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TEO RUI XUAN</lastModifiedBy>
  <revision>109</revision>
  <dcterms:created xsi:type="dcterms:W3CDTF">2013-12-25T07:15:00.0000000Z</dcterms:created>
  <dcterms:modified xsi:type="dcterms:W3CDTF">2025-07-30T15:23:32.0435416Z</dcterms:modified>
  <category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150f35fd,5107e6f3,33c3f49c</vt:lpwstr>
  </property>
  <property fmtid="{D5CDD505-2E9C-101B-9397-08002B2CF9AE}" pid="3" name="ClassificationContentMarkingHeaderFontProps">
    <vt:lpwstr>#0000ff,10,Calibri</vt:lpwstr>
  </property>
  <property fmtid="{D5CDD505-2E9C-101B-9397-08002B2CF9AE}" pid="4" name="ClassificationContentMarkingHeaderText">
    <vt:lpwstr>Academic use</vt:lpwstr>
  </property>
  <property fmtid="{D5CDD505-2E9C-101B-9397-08002B2CF9AE}" pid="5" name="ContentTypeId">
    <vt:lpwstr>0x010100FE5020DB0D42D24C92E99D2BE7F51A2E</vt:lpwstr>
  </property>
</Properties>
</file>